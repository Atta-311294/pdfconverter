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50"/>
        <w:gridCol w:w="5650"/>
      </w:tblGrid>
      <w:tr>
        <w:trPr>
          <w:trHeight w:hRule="exact" w:val="238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9/23/24, 6:25 AM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200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IESCO ONLINE BILL</w:t>
            </w:r>
          </w:p>
        </w:tc>
      </w:tr>
    </w:tbl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>
        <w:trPr>
          <w:trHeight w:hRule="exact" w:val="1270"/>
        </w:trPr>
        <w:tc>
          <w:tcPr>
            <w:tcW w:type="dxa" w:w="11104"/>
            <w:gridSpan w:val="22"/>
            <w:tcBorders>
              <w:start w:sz="4.800000000000011" w:val="single" w:color="#78578E"/>
              <w:top w:sz="4.0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97" w:type="dxa"/>
            </w:tblPr>
            <w:tblGrid>
              <w:gridCol w:w="2776"/>
              <w:gridCol w:w="2776"/>
              <w:gridCol w:w="2776"/>
              <w:gridCol w:w="2776"/>
            </w:tblGrid>
            <w:tr>
              <w:trPr>
                <w:trHeight w:hRule="exact" w:val="250"/>
              </w:trPr>
              <w:tc>
                <w:tcPr>
                  <w:tcW w:type="dxa" w:w="21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0" w:after="0"/>
                    <w:ind w:left="72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59180" cy="477519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9180" cy="4775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20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4" w:after="0"/>
                    <w:ind w:left="42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78578E"/>
                      <w:sz w:val="32"/>
                    </w:rPr>
                    <w:t>ISLAMABAD ELECTRIC SUPPLY COMPANY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8" w:after="0"/>
                    <w:ind w:left="0" w:right="144" w:firstLine="0"/>
                    <w:jc w:val="right"/>
                  </w:pPr>
                  <w:r>
                    <w:rPr>
                      <w:w w:val="102.59513173784529"/>
                      <w:rFonts w:ascii="Arial" w:hAnsi="Arial" w:eastAsia="Arial"/>
                      <w:b/>
                      <w:i w:val="0"/>
                      <w:color w:val="1A74FF"/>
                      <w:sz w:val="14"/>
                    </w:rPr>
                    <w:t>IESCO GST No.</w:t>
                  </w:r>
                </w:p>
              </w:tc>
            </w:tr>
            <w:tr>
              <w:trPr>
                <w:trHeight w:hRule="exact" w:val="160"/>
              </w:trPr>
              <w:tc>
                <w:tcPr>
                  <w:tcW w:type="dxa" w:w="2776"/>
                  <w:vMerge/>
                  <w:tcBorders/>
                </w:tcPr>
                <w:p/>
              </w:tc>
              <w:tc>
                <w:tcPr>
                  <w:tcW w:type="dxa" w:w="5552"/>
                  <w:gridSpan w:val="2"/>
                  <w:vMerge/>
                  <w:tcBorders/>
                </w:tcPr>
                <w:p/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374" w:right="0" w:firstLine="0"/>
                    <w:jc w:val="left"/>
                  </w:pPr>
                  <w:r>
                    <w:rPr>
                      <w:w w:val="102.59513173784529"/>
                      <w:rFonts w:ascii="Arial" w:hAnsi="Arial" w:eastAsia="Arial"/>
                      <w:b/>
                      <w:i w:val="0"/>
                      <w:color w:val="1A74FF"/>
                      <w:sz w:val="14"/>
                    </w:rPr>
                    <w:t>26-00-2716-001-91</w:t>
                  </w:r>
                </w:p>
              </w:tc>
            </w:tr>
            <w:tr>
              <w:trPr>
                <w:trHeight w:hRule="exact" w:val="90"/>
              </w:trPr>
              <w:tc>
                <w:tcPr>
                  <w:tcW w:type="dxa" w:w="2776"/>
                  <w:vMerge/>
                  <w:tcBorders/>
                </w:tcPr>
                <w:p/>
              </w:tc>
              <w:tc>
                <w:tcPr>
                  <w:tcW w:type="dxa" w:w="5552"/>
                  <w:gridSpan w:val="2"/>
                  <w:vMerge/>
                  <w:tcBorders/>
                </w:tcPr>
                <w:p/>
              </w:tc>
              <w:tc>
                <w:tcPr>
                  <w:tcW w:type="dxa" w:w="16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50" w:after="0"/>
                    <w:ind w:left="186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1A74FF"/>
                      <w:sz w:val="16"/>
                    </w:rPr>
                    <w:hyperlink r:id="rId10" w:history="1">
                      <w:r>
                        <w:rPr>
                          <w:rStyle w:val="Hyperlink"/>
                        </w:rPr>
                        <w:t>www.iesco.com.pk</w:t>
                      </w:r>
                    </w:hyperlink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2776"/>
                  <w:vMerge/>
                  <w:tcBorders/>
                </w:tcPr>
                <w:p/>
              </w:tc>
              <w:tc>
                <w:tcPr>
                  <w:tcW w:type="dxa" w:w="3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1A74FF"/>
                      <w:sz w:val="16"/>
                    </w:rPr>
                    <w:t>YOUR BETTER SERVICE - OUR PRIDE</w:t>
                  </w:r>
                </w:p>
              </w:tc>
              <w:tc>
                <w:tcPr>
                  <w:tcW w:type="dxa" w:w="3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1A74FF"/>
                      <w:sz w:val="16"/>
                    </w:rPr>
                    <w:t>ELECTRICITY CONSUMER BILL</w:t>
                  </w:r>
                </w:p>
              </w:tc>
              <w:tc>
                <w:tcPr>
                  <w:tcW w:type="dxa" w:w="2776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54"/>
        </w:trPr>
        <w:tc>
          <w:tcPr>
            <w:tcW w:type="dxa" w:w="2286"/>
            <w:gridSpan w:val="4"/>
            <w:tcBorders>
              <w:start w:sz="4.800000000000011" w:val="single" w:color="#78578E"/>
              <w:top w:sz="4.7999999999999545" w:val="single" w:color="#78578E"/>
              <w:end w:sz="4.7999999999999545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CONNECTION DATE</w:t>
            </w:r>
          </w:p>
        </w:tc>
        <w:tc>
          <w:tcPr>
            <w:tcW w:type="dxa" w:w="1934"/>
            <w:gridSpan w:val="4"/>
            <w:tcBorders>
              <w:start w:sz="4.7999999999999545" w:val="single" w:color="#78578E"/>
              <w:top w:sz="4.7999999999999545" w:val="single" w:color="#78578E"/>
              <w:end w:sz="4.7999999999999545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CONNECTED LOAD</w:t>
            </w:r>
          </w:p>
        </w:tc>
        <w:tc>
          <w:tcPr>
            <w:tcW w:type="dxa" w:w="596"/>
            <w:gridSpan w:val="2"/>
            <w:tcBorders>
              <w:start w:sz="4.7999999999999545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ED@</w:t>
            </w:r>
          </w:p>
        </w:tc>
        <w:tc>
          <w:tcPr>
            <w:tcW w:type="dxa" w:w="1436"/>
            <w:gridSpan w:val="3"/>
            <w:tcBorders>
              <w:start w:sz="4.0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BILL MONTH</w:t>
            </w:r>
          </w:p>
        </w:tc>
        <w:tc>
          <w:tcPr>
            <w:tcW w:type="dxa" w:w="1748"/>
            <w:gridSpan w:val="3"/>
            <w:tcBorders>
              <w:start w:sz="4.0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READING DATE</w:t>
            </w:r>
          </w:p>
        </w:tc>
        <w:tc>
          <w:tcPr>
            <w:tcW w:type="dxa" w:w="1160"/>
            <w:gridSpan w:val="4"/>
            <w:tcBorders>
              <w:start w:sz="4.0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ISSUE DATE</w:t>
            </w:r>
          </w:p>
        </w:tc>
        <w:tc>
          <w:tcPr>
            <w:tcW w:type="dxa" w:w="1944"/>
            <w:gridSpan w:val="2"/>
            <w:tcBorders>
              <w:start w:sz="4.0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FF0000"/>
                <w:sz w:val="12"/>
              </w:rPr>
              <w:t>DUE DATE</w:t>
            </w:r>
          </w:p>
        </w:tc>
      </w:tr>
      <w:tr>
        <w:trPr>
          <w:trHeight w:hRule="exact" w:val="286"/>
        </w:trPr>
        <w:tc>
          <w:tcPr>
            <w:tcW w:type="dxa" w:w="2286"/>
            <w:gridSpan w:val="4"/>
            <w:tcBorders>
              <w:start w:sz="4.800000000000011" w:val="single" w:color="#78578E"/>
              <w:top w:sz="4.7999999999999545" w:val="single" w:color="#78578E"/>
              <w:end w:sz="4.7999999999999545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97.90854087242712"/>
                <w:rFonts w:ascii="Arial" w:hAnsi="Arial" w:eastAsia="Arial"/>
                <w:b w:val="0"/>
                <w:i w:val="0"/>
                <w:color w:val="000000"/>
                <w:sz w:val="13"/>
              </w:rPr>
              <w:t>10 MAY 22</w:t>
            </w:r>
          </w:p>
        </w:tc>
        <w:tc>
          <w:tcPr>
            <w:tcW w:type="dxa" w:w="1934"/>
            <w:gridSpan w:val="4"/>
            <w:tcBorders>
              <w:start w:sz="4.7999999999999545" w:val="single" w:color="#78578E"/>
              <w:top w:sz="4.7999999999999545" w:val="single" w:color="#78578E"/>
              <w:end w:sz="4.7999999999999545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gridSpan w:val="2"/>
            <w:tcBorders>
              <w:start w:sz="4.7999999999999545" w:val="single" w:color="#78578E"/>
              <w:top w:sz="4.7999999999999545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97.90854087242712"/>
                <w:rFonts w:ascii="Arial" w:hAnsi="Arial" w:eastAsia="Arial"/>
                <w:b w:val="0"/>
                <w:i w:val="0"/>
                <w:color w:val="000000"/>
                <w:sz w:val="13"/>
              </w:rPr>
              <w:t>1.5%</w:t>
            </w:r>
          </w:p>
        </w:tc>
        <w:tc>
          <w:tcPr>
            <w:tcW w:type="dxa" w:w="1436"/>
            <w:gridSpan w:val="3"/>
            <w:tcBorders>
              <w:start w:sz="4.0" w:val="single" w:color="#78578E"/>
              <w:top w:sz="4.7999999999999545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97.90854087242712"/>
                <w:rFonts w:ascii="Arial" w:hAnsi="Arial" w:eastAsia="Arial"/>
                <w:b w:val="0"/>
                <w:i w:val="0"/>
                <w:color w:val="000000"/>
                <w:sz w:val="13"/>
              </w:rPr>
              <w:t>SEP 24</w:t>
            </w:r>
          </w:p>
        </w:tc>
        <w:tc>
          <w:tcPr>
            <w:tcW w:type="dxa" w:w="1748"/>
            <w:gridSpan w:val="3"/>
            <w:tcBorders>
              <w:start w:sz="4.0" w:val="single" w:color="#78578E"/>
              <w:top w:sz="4.7999999999999545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97.90854087242712"/>
                <w:rFonts w:ascii="Arial" w:hAnsi="Arial" w:eastAsia="Arial"/>
                <w:b w:val="0"/>
                <w:i w:val="0"/>
                <w:color w:val="000000"/>
                <w:sz w:val="13"/>
              </w:rPr>
              <w:t>13 SEP 24</w:t>
            </w:r>
          </w:p>
        </w:tc>
        <w:tc>
          <w:tcPr>
            <w:tcW w:type="dxa" w:w="1160"/>
            <w:gridSpan w:val="4"/>
            <w:tcBorders>
              <w:start w:sz="4.0" w:val="single" w:color="#78578E"/>
              <w:top w:sz="4.7999999999999545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97.90854087242712"/>
                <w:rFonts w:ascii="Arial" w:hAnsi="Arial" w:eastAsia="Arial"/>
                <w:b w:val="0"/>
                <w:i w:val="0"/>
                <w:color w:val="000000"/>
                <w:sz w:val="13"/>
              </w:rPr>
              <w:t>14 SEP 24</w:t>
            </w:r>
          </w:p>
        </w:tc>
        <w:tc>
          <w:tcPr>
            <w:tcW w:type="dxa" w:w="1944"/>
            <w:gridSpan w:val="2"/>
            <w:tcBorders>
              <w:start w:sz="4.0" w:val="single" w:color="#78578E"/>
              <w:top w:sz="4.7999999999999545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97.90854087242712"/>
                <w:rFonts w:ascii="Arial" w:hAnsi="Arial" w:eastAsia="Arial"/>
                <w:b w:val="0"/>
                <w:i w:val="0"/>
                <w:color w:val="000000"/>
                <w:sz w:val="13"/>
              </w:rPr>
              <w:t>30 SEP 24</w:t>
            </w:r>
          </w:p>
        </w:tc>
      </w:tr>
      <w:tr>
        <w:trPr>
          <w:trHeight w:hRule="exact" w:val="300"/>
        </w:trPr>
        <w:tc>
          <w:tcPr>
            <w:tcW w:type="dxa" w:w="2230"/>
            <w:gridSpan w:val="3"/>
            <w:tcBorders>
              <w:start w:sz="4.800000000000011" w:val="single" w:color="#78578E"/>
              <w:top w:sz="4.0" w:val="single" w:color="#78578E"/>
              <w:end w:sz="4.0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CONSUMER ID</w:t>
            </w:r>
          </w:p>
        </w:tc>
        <w:tc>
          <w:tcPr>
            <w:tcW w:type="dxa" w:w="1274"/>
            <w:gridSpan w:val="4"/>
            <w:tcBorders>
              <w:start w:sz="4.0" w:val="single" w:color="#78578E"/>
              <w:top w:sz="4.0" w:val="single" w:color="#78578E"/>
              <w:end w:sz="4.7999999999999545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TARIFF</w:t>
            </w:r>
          </w:p>
        </w:tc>
        <w:tc>
          <w:tcPr>
            <w:tcW w:type="dxa" w:w="1192"/>
            <w:gridSpan w:val="2"/>
            <w:tcBorders>
              <w:start w:sz="4.7999999999999545" w:val="single" w:color="#78578E"/>
              <w:top w:sz="4.0" w:val="single" w:color="#78578E"/>
              <w:end w:sz="4.0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LOAD</w:t>
            </w:r>
          </w:p>
        </w:tc>
        <w:tc>
          <w:tcPr>
            <w:tcW w:type="dxa" w:w="1988"/>
            <w:gridSpan w:val="5"/>
            <w:tcBorders>
              <w:start w:sz="4.0" w:val="single" w:color="#78578E"/>
              <w:top w:sz="4.0" w:val="single" w:color="#78578E"/>
              <w:end w:sz="4.0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OLD A/C NUMBER</w:t>
            </w:r>
          </w:p>
        </w:tc>
        <w:tc>
          <w:tcPr>
            <w:tcW w:type="dxa" w:w="1758"/>
            <w:gridSpan w:val="3"/>
            <w:tcBorders>
              <w:start w:sz="4.0" w:val="single" w:color="#78578E"/>
              <w:top w:sz="4.0" w:val="single" w:color="#78578E"/>
              <w:end w:sz="4.0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DIVISION</w:t>
            </w:r>
          </w:p>
        </w:tc>
        <w:tc>
          <w:tcPr>
            <w:tcW w:type="dxa" w:w="2662"/>
            <w:gridSpan w:val="5"/>
            <w:tcBorders>
              <w:start w:sz="4.0" w:val="single" w:color="#78578E"/>
              <w:top w:sz="4.0" w:val="single" w:color="#78578E"/>
              <w:end w:sz="4.0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TARIQABAD</w:t>
            </w:r>
          </w:p>
        </w:tc>
      </w:tr>
      <w:tr>
        <w:trPr>
          <w:trHeight w:hRule="exact" w:val="298"/>
        </w:trPr>
        <w:tc>
          <w:tcPr>
            <w:tcW w:type="dxa" w:w="2230"/>
            <w:gridSpan w:val="3"/>
            <w:tcBorders>
              <w:start w:sz="4.800000000000011" w:val="single" w:color="#78578E"/>
              <w:top w:sz="4.800000000000182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1143438000</w:t>
            </w:r>
          </w:p>
        </w:tc>
        <w:tc>
          <w:tcPr>
            <w:tcW w:type="dxa" w:w="1274"/>
            <w:gridSpan w:val="4"/>
            <w:tcBorders>
              <w:start w:sz="4.0" w:val="single" w:color="#78578E"/>
              <w:top w:sz="4.800000000000182" w:val="single" w:color="#78578E"/>
              <w:end w:sz="4.7999999999999545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A-1a(01)</w:t>
            </w:r>
          </w:p>
        </w:tc>
        <w:tc>
          <w:tcPr>
            <w:tcW w:type="dxa" w:w="1192"/>
            <w:gridSpan w:val="2"/>
            <w:tcBorders>
              <w:start w:sz="4.7999999999999545" w:val="single" w:color="#78578E"/>
              <w:top w:sz="4.800000000000182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988"/>
            <w:gridSpan w:val="5"/>
            <w:tcBorders>
              <w:start w:sz="4.0" w:val="single" w:color="#78578E"/>
              <w:top w:sz="4.800000000000182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02146221107301</w:t>
            </w:r>
          </w:p>
        </w:tc>
        <w:tc>
          <w:tcPr>
            <w:tcW w:type="dxa" w:w="1758"/>
            <w:gridSpan w:val="3"/>
            <w:tcBorders>
              <w:start w:sz="4.0" w:val="single" w:color="#78578E"/>
              <w:top w:sz="4.800000000000182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SUB DIVISION</w:t>
            </w:r>
          </w:p>
        </w:tc>
        <w:tc>
          <w:tcPr>
            <w:tcW w:type="dxa" w:w="2662"/>
            <w:gridSpan w:val="5"/>
            <w:tcBorders>
              <w:start w:sz="4.0" w:val="single" w:color="#78578E"/>
              <w:top w:sz="4.800000000000182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ADIALA</w:t>
            </w:r>
          </w:p>
        </w:tc>
      </w:tr>
      <w:tr>
        <w:trPr>
          <w:trHeight w:hRule="exact" w:val="298"/>
        </w:trPr>
        <w:tc>
          <w:tcPr>
            <w:tcW w:type="dxa" w:w="2230"/>
            <w:gridSpan w:val="3"/>
            <w:tcBorders>
              <w:start w:sz="4.800000000000011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REFERENCE NO</w:t>
            </w:r>
          </w:p>
        </w:tc>
        <w:tc>
          <w:tcPr>
            <w:tcW w:type="dxa" w:w="1274"/>
            <w:gridSpan w:val="4"/>
            <w:tcBorders>
              <w:start w:sz="4.0" w:val="single" w:color="#78578E"/>
              <w:top w:sz="4.7999999999999545" w:val="single" w:color="#78578E"/>
              <w:end w:sz="4.7999999999999545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LOCK AGE</w:t>
            </w:r>
          </w:p>
        </w:tc>
        <w:tc>
          <w:tcPr>
            <w:tcW w:type="dxa" w:w="1192"/>
            <w:gridSpan w:val="2"/>
            <w:tcBorders>
              <w:start w:sz="4.7999999999999545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No of ACs</w:t>
            </w:r>
          </w:p>
        </w:tc>
        <w:tc>
          <w:tcPr>
            <w:tcW w:type="dxa" w:w="1988"/>
            <w:gridSpan w:val="5"/>
            <w:tcBorders>
              <w:start w:sz="4.0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UN-BILL-AGE</w:t>
            </w:r>
          </w:p>
        </w:tc>
        <w:tc>
          <w:tcPr>
            <w:tcW w:type="dxa" w:w="1758"/>
            <w:gridSpan w:val="3"/>
            <w:tcBorders>
              <w:start w:sz="4.0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FEEDER NAME</w:t>
            </w:r>
          </w:p>
        </w:tc>
        <w:tc>
          <w:tcPr>
            <w:tcW w:type="dxa" w:w="2662"/>
            <w:gridSpan w:val="5"/>
            <w:tcBorders>
              <w:start w:sz="4.0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109113 DEFENCE ROAD</w:t>
            </w:r>
          </w:p>
        </w:tc>
      </w:tr>
      <w:tr>
        <w:trPr>
          <w:trHeight w:hRule="exact" w:val="310"/>
        </w:trPr>
        <w:tc>
          <w:tcPr>
            <w:tcW w:type="dxa" w:w="2230"/>
            <w:gridSpan w:val="3"/>
            <w:tcBorders>
              <w:start w:sz="4.800000000000011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03 14622 1107301 U</w:t>
            </w:r>
          </w:p>
        </w:tc>
        <w:tc>
          <w:tcPr>
            <w:tcW w:type="dxa" w:w="1274"/>
            <w:gridSpan w:val="4"/>
            <w:tcBorders>
              <w:start w:sz="4.0" w:val="single" w:color="#78578E"/>
              <w:top w:sz="4.7999999999999545" w:val="single" w:color="#78578E"/>
              <w:end w:sz="4.7999999999999545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92"/>
            <w:gridSpan w:val="2"/>
            <w:tcBorders>
              <w:start w:sz="4.7999999999999545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88"/>
            <w:gridSpan w:val="5"/>
            <w:tcBorders>
              <w:start w:sz="4.0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20"/>
            <w:gridSpan w:val="8"/>
            <w:tcBorders>
              <w:start w:sz="4.0" w:val="single" w:color="#78578E"/>
              <w:top w:sz="4.7999999999999545" w:val="single" w:color="#78578E"/>
              <w:end w:sz="4.0" w:val="single" w:color="#78578E"/>
              <w:bottom w:sz="4.7999999999999545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8" w:right="0" w:firstLine="0"/>
              <w:jc w:val="left"/>
            </w:pPr>
            <w:r>
              <w:rPr>
                <w:w w:val="98.52846931008732"/>
                <w:rFonts w:ascii="Arial" w:hAnsi="Arial" w:eastAsia="Arial"/>
                <w:b/>
                <w:i w:val="0"/>
                <w:color w:val="0000FF"/>
                <w:sz w:val="17"/>
              </w:rPr>
              <w:t>Web Generated Bill</w:t>
            </w:r>
          </w:p>
        </w:tc>
      </w:tr>
      <w:tr>
        <w:trPr>
          <w:trHeight w:hRule="exact" w:val="398"/>
        </w:trPr>
        <w:tc>
          <w:tcPr>
            <w:tcW w:type="dxa" w:w="6684"/>
            <w:gridSpan w:val="14"/>
            <w:vMerge w:val="restart"/>
            <w:tcBorders>
              <w:start w:sz="4.800000000000011" w:val="single" w:color="#78578E"/>
              <w:top w:sz="4.7999999999999545" w:val="single" w:color="#78578E"/>
              <w:end w:sz="4.800000000000182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54" w:val="left"/>
              </w:tabs>
              <w:autoSpaceDE w:val="0"/>
              <w:widowControl/>
              <w:spacing w:line="247" w:lineRule="auto" w:before="58" w:after="4"/>
              <w:ind w:left="66" w:right="2448" w:firstLine="0"/>
              <w:jc w:val="left"/>
            </w:pPr>
            <w:r>
              <w:tab/>
            </w:r>
            <w:r>
              <w:rPr>
                <w:w w:val="102.27946326846168"/>
                <w:rFonts w:ascii="Arial" w:hAnsi="Arial" w:eastAsia="Arial"/>
                <w:b/>
                <w:i w:val="0"/>
                <w:color w:val="FF0000"/>
                <w:sz w:val="21"/>
              </w:rPr>
              <w:t xml:space="preserve">Say No To </w:t>
            </w:r>
            <w:r>
              <w:tab/>
            </w:r>
            <w:r>
              <w:rPr>
                <w:w w:val="102.27946326846168"/>
                <w:rFonts w:ascii="Arial" w:hAnsi="Arial" w:eastAsia="Arial"/>
                <w:b/>
                <w:i w:val="0"/>
                <w:color w:val="FF0000"/>
                <w:sz w:val="21"/>
              </w:rPr>
              <w:t xml:space="preserve">Corruption </w:t>
            </w:r>
            <w:r>
              <w:rPr>
                <w:w w:val="102.59513173784529"/>
                <w:rFonts w:ascii="Arial" w:hAnsi="Arial" w:eastAsia="Arial"/>
                <w:b w:val="0"/>
                <w:i w:val="0"/>
                <w:color w:val="78578E"/>
                <w:sz w:val="14"/>
              </w:rPr>
              <w:t>NAME &amp; ADDRESS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.99999999999997" w:type="dxa"/>
            </w:tblPr>
            <w:tblGrid>
              <w:gridCol w:w="3342"/>
              <w:gridCol w:w="3342"/>
            </w:tblGrid>
            <w:tr>
              <w:trPr>
                <w:trHeight w:hRule="exact" w:val="1052"/>
              </w:trPr>
              <w:tc>
                <w:tcPr>
                  <w:tcW w:type="dxa" w:w="2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48" w:right="144" w:firstLine="0"/>
                    <w:jc w:val="left"/>
                  </w:pPr>
                  <w:r>
                    <w:rPr>
                      <w:w w:val="102.59513173784529"/>
                      <w:rFonts w:ascii="Arial" w:hAnsi="Arial" w:eastAsia="Arial"/>
                      <w:b w:val="0"/>
                      <w:i w:val="0"/>
                      <w:color w:val="78578E"/>
                      <w:sz w:val="14"/>
                    </w:rPr>
                    <w:t xml:space="preserve">ABADUL REHMAN </w:t>
                  </w:r>
                  <w:r>
                    <w:br/>
                  </w:r>
                  <w:r>
                    <w:rPr>
                      <w:w w:val="102.59513173784529"/>
                      <w:rFonts w:ascii="Arial" w:hAnsi="Arial" w:eastAsia="Arial"/>
                      <w:b w:val="0"/>
                      <w:i w:val="0"/>
                      <w:color w:val="78578E"/>
                      <w:sz w:val="14"/>
                    </w:rPr>
                    <w:t xml:space="preserve">S/O FAZAL DIN </w:t>
                  </w:r>
                  <w:r>
                    <w:br/>
                  </w:r>
                  <w:r>
                    <w:rPr>
                      <w:w w:val="102.59513173784529"/>
                      <w:rFonts w:ascii="Arial" w:hAnsi="Arial" w:eastAsia="Arial"/>
                      <w:b w:val="0"/>
                      <w:i w:val="0"/>
                      <w:color w:val="78578E"/>
                      <w:sz w:val="14"/>
                    </w:rPr>
                    <w:t xml:space="preserve">HILL VIEW LAIN ADYALA RD </w:t>
                  </w:r>
                  <w:r>
                    <w:rPr>
                      <w:w w:val="102.59513173784529"/>
                      <w:rFonts w:ascii="Arial" w:hAnsi="Arial" w:eastAsia="Arial"/>
                      <w:b w:val="0"/>
                      <w:i w:val="0"/>
                      <w:color w:val="78578E"/>
                      <w:sz w:val="14"/>
                    </w:rPr>
                    <w:t>RWP</w:t>
                  </w:r>
                </w:p>
              </w:tc>
              <w:tc>
                <w:tcPr>
                  <w:tcW w:type="dxa" w:w="356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96.0000000000002" w:type="dxa"/>
                  </w:tblPr>
                  <w:tblGrid>
                    <w:gridCol w:w="3560"/>
                  </w:tblGrid>
                  <w:tr>
                    <w:trPr>
                      <w:trHeight w:hRule="exact" w:val="966"/>
                    </w:trPr>
                    <w:tc>
                      <w:tcPr>
                        <w:tcW w:type="dxa" w:w="2386"/>
                        <w:tcBorders>
                          <w:start w:sz="8.83896541595459" w:val="single" w:color="#000000"/>
                          <w:top w:sz="8.83896541595459" w:val="single" w:color="#000000"/>
                          <w:end w:sz="8.83896541595459" w:val="single" w:color="#000000"/>
                          <w:bottom w:sz="8.838965415954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108" w:after="0"/>
                          <w:ind w:left="98" w:right="144" w:firstLine="0"/>
                          <w:jc w:val="left"/>
                        </w:pPr>
                        <w:r>
                          <w:rPr>
                            <w:w w:val="98.52846931008732"/>
                            <w:rFonts w:ascii="Arial" w:hAnsi="Arial" w:eastAsia="Arial"/>
                            <w:b/>
                            <w:i w:val="0"/>
                            <w:color w:val="0000FF"/>
                            <w:sz w:val="17"/>
                          </w:rPr>
                          <w:t xml:space="preserve">Pay your bill through </w:t>
                        </w:r>
                        <w:r>
                          <w:br/>
                        </w:r>
                        <w:r>
                          <w:rPr>
                            <w:w w:val="98.52846931008732"/>
                            <w:rFonts w:ascii="Arial" w:hAnsi="Arial" w:eastAsia="Arial"/>
                            <w:b/>
                            <w:i w:val="0"/>
                            <w:color w:val="0000FF"/>
                            <w:sz w:val="17"/>
                          </w:rPr>
                          <w:t xml:space="preserve">1Link-1Bill by using code </w:t>
                        </w:r>
                        <w:r>
                          <w:rPr>
                            <w:w w:val="98.52846931008732"/>
                            <w:rFonts w:ascii="Arial" w:hAnsi="Arial" w:eastAsia="Arial"/>
                            <w:b/>
                            <w:i w:val="0"/>
                            <w:color w:val="0000FF"/>
                            <w:sz w:val="17"/>
                          </w:rPr>
                          <w:t xml:space="preserve">111444 before Electricity </w:t>
                        </w:r>
                        <w:r>
                          <w:rPr>
                            <w:w w:val="98.52846931008732"/>
                            <w:rFonts w:ascii="Arial" w:hAnsi="Arial" w:eastAsia="Arial"/>
                            <w:b/>
                            <w:i w:val="0"/>
                            <w:color w:val="0000FF"/>
                            <w:sz w:val="17"/>
                          </w:rPr>
                          <w:t>bill reference number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20"/>
            <w:gridSpan w:val="8"/>
            <w:tcBorders>
              <w:start w:sz="4.800000000000182" w:val="single" w:color="#78578E"/>
              <w:top w:sz="4.7999999999999545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.99999999999977" w:type="dxa"/>
            </w:tblPr>
            <w:tblGrid>
              <w:gridCol w:w="1105"/>
              <w:gridCol w:w="1105"/>
              <w:gridCol w:w="1105"/>
              <w:gridCol w:w="1105"/>
            </w:tblGrid>
            <w:tr>
              <w:trPr>
                <w:trHeight w:hRule="exact" w:val="236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164" w:right="0" w:firstLine="0"/>
                    <w:jc w:val="left"/>
                  </w:pPr>
                  <w:r>
                    <w:rPr>
                      <w:w w:val="101.27981503804524"/>
                      <w:rFonts w:ascii="Arial" w:hAnsi="Arial" w:eastAsia="Arial"/>
                      <w:b/>
                      <w:i w:val="0"/>
                      <w:color w:val="78578E"/>
                      <w:sz w:val="12"/>
                    </w:rPr>
                    <w:t>MONTH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w w:val="101.27981503804524"/>
                      <w:rFonts w:ascii="Arial" w:hAnsi="Arial" w:eastAsia="Arial"/>
                      <w:b/>
                      <w:i w:val="0"/>
                      <w:color w:val="78578E"/>
                      <w:sz w:val="12"/>
                    </w:rPr>
                    <w:t>UNITS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w w:val="101.27981503804524"/>
                      <w:rFonts w:ascii="Arial" w:hAnsi="Arial" w:eastAsia="Arial"/>
                      <w:b/>
                      <w:i w:val="0"/>
                      <w:color w:val="78578E"/>
                      <w:sz w:val="12"/>
                    </w:rPr>
                    <w:t>BILL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132" w:firstLine="0"/>
                    <w:jc w:val="right"/>
                  </w:pPr>
                  <w:r>
                    <w:rPr>
                      <w:w w:val="101.27981503804524"/>
                      <w:rFonts w:ascii="Arial" w:hAnsi="Arial" w:eastAsia="Arial"/>
                      <w:b/>
                      <w:i w:val="0"/>
                      <w:color w:val="78578E"/>
                      <w:sz w:val="12"/>
                    </w:rPr>
                    <w:t>PAYMENT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578"/>
        </w:trPr>
        <w:tc>
          <w:tcPr>
            <w:tcW w:type="dxa" w:w="7196"/>
            <w:gridSpan w:val="14"/>
            <w:vMerge/>
            <w:tcBorders>
              <w:start w:sz="4.800000000000011" w:val="single" w:color="#78578E"/>
              <w:top w:sz="4.7999999999999545" w:val="single" w:color="#78578E"/>
              <w:end w:sz="4.800000000000182" w:val="single" w:color="#78578E"/>
              <w:bottom w:sz="4.0" w:val="single" w:color="#78578E"/>
            </w:tcBorders>
          </w:tcPr>
          <w:p/>
        </w:tc>
        <w:tc>
          <w:tcPr>
            <w:tcW w:type="dxa" w:w="1104"/>
            <w:vMerge w:val="restart"/>
            <w:tcBorders>
              <w:start w:sz="4.800000000000182" w:val="single" w:color="#78578E"/>
              <w:top w:sz="4.0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58" w:after="0"/>
              <w:ind w:left="288" w:right="288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Sep23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Oct23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Nov23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Dec23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Jan24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Feb24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Mar24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Apr24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May24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Jun24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Jul24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Aug24</w:t>
            </w:r>
          </w:p>
        </w:tc>
        <w:tc>
          <w:tcPr>
            <w:tcW w:type="dxa" w:w="1106"/>
            <w:gridSpan w:val="4"/>
            <w:vMerge w:val="restart"/>
            <w:tcBorders>
              <w:start w:sz="4.0" w:val="single" w:color="#78578E"/>
              <w:top w:sz="4.0" w:val="single" w:color="#78578E"/>
              <w:end w:sz="4.800000000000182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58" w:after="0"/>
              <w:ind w:left="288" w:right="288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199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111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64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36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59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144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107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EX 71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106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139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329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156</w:t>
            </w:r>
          </w:p>
        </w:tc>
        <w:tc>
          <w:tcPr>
            <w:tcW w:type="dxa" w:w="1106"/>
            <w:gridSpan w:val="2"/>
            <w:vMerge w:val="restart"/>
            <w:tcBorders>
              <w:start w:sz="4.800000000000182" w:val="single" w:color="#78578E"/>
              <w:top w:sz="4.0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58" w:after="0"/>
              <w:ind w:left="288" w:right="288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2794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1652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974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902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1154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2491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2132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4133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1766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2330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16794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5517</w:t>
            </w:r>
          </w:p>
        </w:tc>
        <w:tc>
          <w:tcPr>
            <w:tcW w:type="dxa" w:w="1104"/>
            <w:vMerge w:val="restart"/>
            <w:tcBorders>
              <w:start w:sz="4.0" w:val="single" w:color="#78578E"/>
              <w:top w:sz="4.0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58" w:after="0"/>
              <w:ind w:left="288" w:right="288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2794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1652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974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902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1154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2491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0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4133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1766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2330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16794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5517</w:t>
            </w:r>
          </w:p>
        </w:tc>
      </w:tr>
      <w:tr>
        <w:trPr>
          <w:trHeight w:hRule="exact" w:val="410"/>
        </w:trPr>
        <w:tc>
          <w:tcPr>
            <w:tcW w:type="dxa" w:w="1468"/>
            <w:tcBorders>
              <w:start w:sz="4.800000000000011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METER NO</w:t>
            </w:r>
          </w:p>
        </w:tc>
        <w:tc>
          <w:tcPr>
            <w:tcW w:type="dxa" w:w="1028"/>
            <w:gridSpan w:val="4"/>
            <w:tcBorders>
              <w:start w:sz="4.0" w:val="single" w:color="#78578E"/>
              <w:top w:sz="4.0" w:val="single" w:color="#78578E"/>
              <w:end w:sz="4.7999999999999545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44" w:right="144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 xml:space="preserve">PREVIOUS </w:t>
            </w: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READING</w:t>
            </w:r>
          </w:p>
        </w:tc>
        <w:tc>
          <w:tcPr>
            <w:tcW w:type="dxa" w:w="1008"/>
            <w:gridSpan w:val="2"/>
            <w:tcBorders>
              <w:start w:sz="4.7999999999999545" w:val="single" w:color="#78578E"/>
              <w:top w:sz="4.0" w:val="single" w:color="#78578E"/>
              <w:end w:sz="4.800000000000182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44" w:right="144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 xml:space="preserve">PRESENT </w:t>
            </w: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READING</w:t>
            </w:r>
          </w:p>
        </w:tc>
        <w:tc>
          <w:tcPr>
            <w:tcW w:type="dxa" w:w="716"/>
            <w:tcBorders>
              <w:start w:sz="4.800000000000182" w:val="single" w:color="#78578E"/>
              <w:top w:sz="4.0" w:val="single" w:color="#78578E"/>
              <w:end w:sz="4.7999999999999545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MF</w:t>
            </w:r>
          </w:p>
        </w:tc>
        <w:tc>
          <w:tcPr>
            <w:tcW w:type="dxa" w:w="696"/>
            <w:gridSpan w:val="3"/>
            <w:tcBorders>
              <w:start w:sz="4.7999999999999545" w:val="single" w:color="#78578E"/>
              <w:top w:sz="4.0" w:val="single" w:color="#78578E"/>
              <w:end w:sz="4.799999999999727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UNITS</w:t>
            </w:r>
          </w:p>
        </w:tc>
        <w:tc>
          <w:tcPr>
            <w:tcW w:type="dxa" w:w="1768"/>
            <w:gridSpan w:val="3"/>
            <w:tcBorders>
              <w:start w:sz="4.799999999999727" w:val="single" w:color="#78578E"/>
              <w:top w:sz="4.0" w:val="single" w:color="#78578E"/>
              <w:end w:sz="4.800000000000182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STATUS</w:t>
            </w:r>
          </w:p>
        </w:tc>
        <w:tc>
          <w:tcPr>
            <w:tcW w:type="dxa" w:w="514"/>
            <w:vMerge/>
            <w:tcBorders>
              <w:start w:sz="4.800000000000182" w:val="single" w:color="#78578E"/>
              <w:top w:sz="4.0" w:val="single" w:color="#78578E"/>
              <w:end w:sz="4.0" w:val="single" w:color="#78578E"/>
              <w:bottom w:sz="4.0" w:val="single" w:color="#78578E"/>
            </w:tcBorders>
          </w:tcPr>
          <w:p/>
        </w:tc>
        <w:tc>
          <w:tcPr>
            <w:tcW w:type="dxa" w:w="2056"/>
            <w:gridSpan w:val="4"/>
            <w:vMerge/>
            <w:tcBorders>
              <w:start w:sz="4.0" w:val="single" w:color="#78578E"/>
              <w:top w:sz="4.0" w:val="single" w:color="#78578E"/>
              <w:end w:sz="4.800000000000182" w:val="single" w:color="#78578E"/>
              <w:bottom w:sz="4.0" w:val="single" w:color="#78578E"/>
            </w:tcBorders>
          </w:tcPr>
          <w:p/>
        </w:tc>
        <w:tc>
          <w:tcPr>
            <w:tcW w:type="dxa" w:w="1028"/>
            <w:gridSpan w:val="2"/>
            <w:vMerge/>
            <w:tcBorders>
              <w:start w:sz="4.800000000000182" w:val="single" w:color="#78578E"/>
              <w:top w:sz="4.0" w:val="single" w:color="#78578E"/>
              <w:end w:sz="4.0" w:val="single" w:color="#78578E"/>
              <w:bottom w:sz="4.0" w:val="single" w:color="#78578E"/>
            </w:tcBorders>
          </w:tcPr>
          <w:p/>
        </w:tc>
        <w:tc>
          <w:tcPr>
            <w:tcW w:type="dxa" w:w="514"/>
            <w:vMerge/>
            <w:tcBorders>
              <w:start w:sz="4.0" w:val="single" w:color="#78578E"/>
              <w:top w:sz="4.0" w:val="single" w:color="#78578E"/>
              <w:end w:sz="4.0" w:val="single" w:color="#78578E"/>
              <w:bottom w:sz="4.0" w:val="single" w:color="#78578E"/>
            </w:tcBorders>
          </w:tcPr>
          <w:p/>
        </w:tc>
      </w:tr>
      <w:tr>
        <w:trPr>
          <w:trHeight w:hRule="exact" w:val="1270"/>
        </w:trPr>
        <w:tc>
          <w:tcPr>
            <w:tcW w:type="dxa" w:w="6684"/>
            <w:gridSpan w:val="14"/>
            <w:tcBorders>
              <w:start w:sz="4.800000000000011" w:val="single" w:color="#78578E"/>
              <w:top w:sz="4.799999999999727" w:val="single" w:color="#78578E"/>
              <w:end w:sz="4.800000000000182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97" w:type="dxa"/>
            </w:tblPr>
            <w:tblGrid>
              <w:gridCol w:w="1337"/>
              <w:gridCol w:w="1337"/>
              <w:gridCol w:w="1337"/>
              <w:gridCol w:w="1337"/>
              <w:gridCol w:w="1337"/>
            </w:tblGrid>
            <w:tr>
              <w:trPr>
                <w:trHeight w:hRule="exact" w:val="254"/>
              </w:trPr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8" w:after="0"/>
                    <w:ind w:left="174" w:right="0" w:firstLine="0"/>
                    <w:jc w:val="left"/>
                  </w:pPr>
                  <w:r>
                    <w:rPr>
                      <w:w w:val="102.2794587271554"/>
                      <w:rFonts w:ascii="Arial" w:hAnsi="Arial" w:eastAsia="Arial"/>
                      <w:b w:val="0"/>
                      <w:i w:val="0"/>
                      <w:color w:val="000000"/>
                      <w:sz w:val="14"/>
                    </w:rPr>
                    <w:t>S-P 2151417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8" w:after="0"/>
                    <w:ind w:left="0" w:right="0" w:firstLine="0"/>
                    <w:jc w:val="center"/>
                  </w:pPr>
                  <w:r>
                    <w:rPr>
                      <w:w w:val="102.2794587271554"/>
                      <w:rFonts w:ascii="Arial" w:hAnsi="Arial" w:eastAsia="Arial"/>
                      <w:b w:val="0"/>
                      <w:i w:val="0"/>
                      <w:color w:val="000000"/>
                      <w:sz w:val="14"/>
                    </w:rPr>
                    <w:t>2305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8" w:after="0"/>
                    <w:ind w:left="0" w:right="0" w:firstLine="0"/>
                    <w:jc w:val="center"/>
                  </w:pPr>
                  <w:r>
                    <w:rPr>
                      <w:w w:val="102.2794587271554"/>
                      <w:rFonts w:ascii="Arial" w:hAnsi="Arial" w:eastAsia="Arial"/>
                      <w:b w:val="0"/>
                      <w:i w:val="0"/>
                      <w:color w:val="000000"/>
                      <w:sz w:val="14"/>
                    </w:rPr>
                    <w:t>2434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8" w:after="0"/>
                    <w:ind w:left="0" w:right="252" w:firstLine="0"/>
                    <w:jc w:val="right"/>
                  </w:pPr>
                  <w:r>
                    <w:rPr>
                      <w:w w:val="102.2794587271554"/>
                      <w:rFonts w:ascii="Arial" w:hAnsi="Arial" w:eastAsia="Arial"/>
                      <w:b w:val="0"/>
                      <w:i w:val="0"/>
                      <w:color w:val="000000"/>
                      <w:sz w:val="14"/>
                    </w:rPr>
                    <w:t>1</w:t>
                  </w:r>
                </w:p>
              </w:tc>
              <w:tc>
                <w:tcPr>
                  <w:tcW w:type="dxa" w:w="1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8" w:after="0"/>
                    <w:ind w:left="284" w:right="0" w:firstLine="0"/>
                    <w:jc w:val="left"/>
                  </w:pPr>
                  <w:r>
                    <w:rPr>
                      <w:w w:val="102.2794587271554"/>
                      <w:rFonts w:ascii="Arial" w:hAnsi="Arial" w:eastAsia="Arial"/>
                      <w:b w:val="0"/>
                      <w:i w:val="0"/>
                      <w:color w:val="000000"/>
                      <w:sz w:val="14"/>
                    </w:rPr>
                    <w:t>129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230370" cy="5537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370" cy="5537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4"/>
            <w:vMerge/>
            <w:tcBorders>
              <w:start w:sz="4.800000000000182" w:val="single" w:color="#78578E"/>
              <w:top w:sz="4.0" w:val="single" w:color="#78578E"/>
              <w:end w:sz="4.0" w:val="single" w:color="#78578E"/>
              <w:bottom w:sz="4.0" w:val="single" w:color="#78578E"/>
            </w:tcBorders>
          </w:tcPr>
          <w:p/>
        </w:tc>
        <w:tc>
          <w:tcPr>
            <w:tcW w:type="dxa" w:w="2056"/>
            <w:gridSpan w:val="4"/>
            <w:vMerge/>
            <w:tcBorders>
              <w:start w:sz="4.0" w:val="single" w:color="#78578E"/>
              <w:top w:sz="4.0" w:val="single" w:color="#78578E"/>
              <w:end w:sz="4.800000000000182" w:val="single" w:color="#78578E"/>
              <w:bottom w:sz="4.0" w:val="single" w:color="#78578E"/>
            </w:tcBorders>
          </w:tcPr>
          <w:p/>
        </w:tc>
        <w:tc>
          <w:tcPr>
            <w:tcW w:type="dxa" w:w="1028"/>
            <w:gridSpan w:val="2"/>
            <w:vMerge/>
            <w:tcBorders>
              <w:start w:sz="4.800000000000182" w:val="single" w:color="#78578E"/>
              <w:top w:sz="4.0" w:val="single" w:color="#78578E"/>
              <w:end w:sz="4.0" w:val="single" w:color="#78578E"/>
              <w:bottom w:sz="4.0" w:val="single" w:color="#78578E"/>
            </w:tcBorders>
          </w:tcPr>
          <w:p/>
        </w:tc>
        <w:tc>
          <w:tcPr>
            <w:tcW w:type="dxa" w:w="514"/>
            <w:vMerge/>
            <w:tcBorders>
              <w:start w:sz="4.0" w:val="single" w:color="#78578E"/>
              <w:top w:sz="4.0" w:val="single" w:color="#78578E"/>
              <w:end w:sz="4.0" w:val="single" w:color="#78578E"/>
              <w:bottom w:sz="4.0" w:val="single" w:color="#78578E"/>
            </w:tcBorders>
          </w:tcPr>
          <w:p/>
        </w:tc>
      </w:tr>
      <w:tr>
        <w:trPr>
          <w:trHeight w:hRule="exact" w:val="322"/>
        </w:trPr>
        <w:tc>
          <w:tcPr>
            <w:tcW w:type="dxa" w:w="3348"/>
            <w:gridSpan w:val="6"/>
            <w:tcBorders>
              <w:start w:sz="4.800000000000011" w:val="single" w:color="#78578E"/>
              <w:top w:sz="4.0" w:val="single" w:color="#78578E"/>
              <w:end w:sz="4.0" w:val="single" w:color="#78578E"/>
              <w:bottom w:sz="4.0" w:val="single" w:color="#78578E"/>
            </w:tcBorders>
            <w:shd w:fill="b1e6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w w:val="98.2107268439399"/>
                <w:rFonts w:ascii="Arial" w:hAnsi="Arial" w:eastAsia="Arial"/>
                <w:b/>
                <w:i w:val="0"/>
                <w:color w:val="78578E"/>
                <w:sz w:val="18"/>
              </w:rPr>
              <w:t>IESCO CHARGES</w:t>
            </w:r>
          </w:p>
        </w:tc>
        <w:tc>
          <w:tcPr>
            <w:tcW w:type="dxa" w:w="3336"/>
            <w:gridSpan w:val="8"/>
            <w:tcBorders>
              <w:start w:sz="4.0" w:val="single" w:color="#78578E"/>
              <w:top w:sz="4.0" w:val="single" w:color="#78578E"/>
              <w:end w:sz="4.800000000000182" w:val="single" w:color="#78578E"/>
              <w:bottom w:sz="4.0" w:val="single" w:color="#78578E"/>
            </w:tcBorders>
            <w:shd w:fill="ffb1b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w w:val="98.2107268439399"/>
                <w:rFonts w:ascii="Arial" w:hAnsi="Arial" w:eastAsia="Arial"/>
                <w:b/>
                <w:i w:val="0"/>
                <w:color w:val="78578E"/>
                <w:sz w:val="18"/>
              </w:rPr>
              <w:t>GOVT CHARGES</w:t>
            </w:r>
          </w:p>
        </w:tc>
        <w:tc>
          <w:tcPr>
            <w:tcW w:type="dxa" w:w="4420"/>
            <w:gridSpan w:val="8"/>
            <w:tcBorders>
              <w:start w:sz="4.800000000000182" w:val="single" w:color="#78578E"/>
              <w:top w:sz="4.0" w:val="single" w:color="#78578E"/>
              <w:end w:sz="4.0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420"/>
            </w:tblGrid>
            <w:tr>
              <w:trPr>
                <w:trHeight w:hRule="exact" w:val="272"/>
              </w:trPr>
              <w:tc>
                <w:tcPr>
                  <w:tcW w:type="dxa" w:w="4330"/>
                  <w:tcBorders/>
                  <w:shd w:fill="79de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72" w:after="0"/>
                    <w:ind w:left="0" w:right="0" w:firstLine="0"/>
                    <w:jc w:val="center"/>
                  </w:pPr>
                  <w:r>
                    <w:rPr>
                      <w:w w:val="98.2107268439399"/>
                      <w:rFonts w:ascii="Arial" w:hAnsi="Arial" w:eastAsia="Arial"/>
                      <w:b/>
                      <w:i w:val="0"/>
                      <w:color w:val="78578E"/>
                      <w:sz w:val="18"/>
                    </w:rPr>
                    <w:t>TOTAL CHARGES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64"/>
        </w:trPr>
        <w:tc>
          <w:tcPr>
            <w:tcW w:type="dxa" w:w="1680"/>
            <w:gridSpan w:val="2"/>
            <w:tcBorders>
              <w:start w:sz="4.800000000000011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  <w:shd w:fill="b1e6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UNITS CONSUMED</w:t>
            </w:r>
          </w:p>
        </w:tc>
        <w:tc>
          <w:tcPr>
            <w:tcW w:type="dxa" w:w="1668"/>
            <w:gridSpan w:val="4"/>
            <w:tcBorders>
              <w:start w:sz="4.0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129</w:t>
            </w:r>
          </w:p>
        </w:tc>
        <w:tc>
          <w:tcPr>
            <w:tcW w:type="dxa" w:w="1668"/>
            <w:gridSpan w:val="6"/>
            <w:tcBorders>
              <w:start w:sz="4.0" w:val="single" w:color="#78578E"/>
              <w:top w:sz="4.0" w:val="single" w:color="#78578E"/>
              <w:end w:sz="4.799999999999727" w:val="single" w:color="#78578E"/>
              <w:bottom w:sz="4.799999999999727" w:val="single" w:color="#78578E"/>
            </w:tcBorders>
            <w:shd w:fill="ffb1b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ELECTRICITY DUTY</w:t>
            </w:r>
          </w:p>
        </w:tc>
        <w:tc>
          <w:tcPr>
            <w:tcW w:type="dxa" w:w="1668"/>
            <w:gridSpan w:val="2"/>
            <w:tcBorders>
              <w:start w:sz="4.799999999999727" w:val="single" w:color="#78578E"/>
              <w:top w:sz="4.0" w:val="single" w:color="#78578E"/>
              <w:end w:sz="4.800000000000182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47</w:t>
            </w:r>
          </w:p>
        </w:tc>
        <w:tc>
          <w:tcPr>
            <w:tcW w:type="dxa" w:w="2166"/>
            <w:gridSpan w:val="4"/>
            <w:vMerge w:val="restart"/>
            <w:tcBorders>
              <w:start w:sz="4.800000000000182" w:val="single" w:color="#78578E"/>
              <w:top w:sz="4.800000000000182" w:val="single" w:color="#78578E"/>
              <w:end w:sz="4.800000000000182" w:val="single" w:color="#78578E"/>
              <w:bottom w:sz="4.0" w:val="single" w:color="#78578E"/>
            </w:tcBorders>
            <w:shd w:fill="79de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ARREAR/AGE</w:t>
            </w:r>
          </w:p>
        </w:tc>
        <w:tc>
          <w:tcPr>
            <w:tcW w:type="dxa" w:w="2254"/>
            <w:gridSpan w:val="4"/>
            <w:vMerge w:val="restart"/>
            <w:tcBorders>
              <w:start w:sz="4.800000000000182" w:val="single" w:color="#78578E"/>
              <w:top w:sz="4.800000000000182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1122" w:firstLine="0"/>
              <w:jc w:val="right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0</w:t>
            </w:r>
          </w:p>
        </w:tc>
      </w:tr>
      <w:tr>
        <w:trPr>
          <w:trHeight w:hRule="exact" w:val="54"/>
        </w:trPr>
        <w:tc>
          <w:tcPr>
            <w:tcW w:type="dxa" w:w="1680"/>
            <w:gridSpan w:val="2"/>
            <w:vMerge w:val="restart"/>
            <w:tcBorders>
              <w:start w:sz="4.800000000000011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  <w:shd w:fill="b1e6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COST OF ELECTRICITY</w:t>
            </w:r>
          </w:p>
        </w:tc>
        <w:tc>
          <w:tcPr>
            <w:tcW w:type="dxa" w:w="1668"/>
            <w:gridSpan w:val="4"/>
            <w:vMerge w:val="restart"/>
            <w:tcBorders>
              <w:start w:sz="4.0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2961</w:t>
            </w:r>
          </w:p>
        </w:tc>
        <w:tc>
          <w:tcPr>
            <w:tcW w:type="dxa" w:w="1668"/>
            <w:gridSpan w:val="6"/>
            <w:vMerge w:val="restart"/>
            <w:tcBorders>
              <w:start w:sz="4.0" w:val="single" w:color="#78578E"/>
              <w:top w:sz="4.799999999999727" w:val="single" w:color="#78578E"/>
              <w:end w:sz="4.799999999999727" w:val="single" w:color="#78578E"/>
              <w:bottom w:sz="4.0" w:val="single" w:color="#78578E"/>
            </w:tcBorders>
            <w:shd w:fill="ffb1b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TV FEE</w:t>
            </w:r>
          </w:p>
        </w:tc>
        <w:tc>
          <w:tcPr>
            <w:tcW w:type="dxa" w:w="1668"/>
            <w:gridSpan w:val="2"/>
            <w:vMerge w:val="restart"/>
            <w:tcBorders>
              <w:start w:sz="4.799999999999727" w:val="single" w:color="#78578E"/>
              <w:top w:sz="4.799999999999727" w:val="single" w:color="#78578E"/>
              <w:end w:sz="4.800000000000182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35</w:t>
            </w:r>
          </w:p>
        </w:tc>
        <w:tc>
          <w:tcPr>
            <w:tcW w:type="dxa" w:w="2056"/>
            <w:gridSpan w:val="4"/>
            <w:vMerge/>
            <w:tcBorders>
              <w:start w:sz="4.800000000000182" w:val="single" w:color="#78578E"/>
              <w:top w:sz="4.800000000000182" w:val="single" w:color="#78578E"/>
              <w:end w:sz="4.800000000000182" w:val="single" w:color="#78578E"/>
              <w:bottom w:sz="4.0" w:val="single" w:color="#78578E"/>
            </w:tcBorders>
          </w:tcPr>
          <w:p/>
        </w:tc>
        <w:tc>
          <w:tcPr>
            <w:tcW w:type="dxa" w:w="2056"/>
            <w:gridSpan w:val="4"/>
            <w:vMerge/>
            <w:tcBorders>
              <w:start w:sz="4.800000000000182" w:val="single" w:color="#78578E"/>
              <w:top w:sz="4.800000000000182" w:val="single" w:color="#78578E"/>
              <w:end w:sz="4.0" w:val="single" w:color="#78578E"/>
              <w:bottom w:sz="4.0" w:val="single" w:color="#78578E"/>
            </w:tcBorders>
          </w:tcPr>
          <w:p/>
        </w:tc>
      </w:tr>
      <w:tr>
        <w:trPr>
          <w:trHeight w:hRule="exact" w:val="210"/>
        </w:trPr>
        <w:tc>
          <w:tcPr>
            <w:tcW w:type="dxa" w:w="1028"/>
            <w:gridSpan w:val="2"/>
            <w:vMerge/>
            <w:tcBorders>
              <w:start w:sz="4.800000000000011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</w:tcPr>
          <w:p/>
        </w:tc>
        <w:tc>
          <w:tcPr>
            <w:tcW w:type="dxa" w:w="2056"/>
            <w:gridSpan w:val="4"/>
            <w:vMerge/>
            <w:tcBorders>
              <w:start w:sz="4.0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</w:tcPr>
          <w:p/>
        </w:tc>
        <w:tc>
          <w:tcPr>
            <w:tcW w:type="dxa" w:w="3084"/>
            <w:gridSpan w:val="6"/>
            <w:vMerge/>
            <w:tcBorders>
              <w:start w:sz="4.0" w:val="single" w:color="#78578E"/>
              <w:top w:sz="4.799999999999727" w:val="single" w:color="#78578E"/>
              <w:end w:sz="4.799999999999727" w:val="single" w:color="#78578E"/>
              <w:bottom w:sz="4.0" w:val="single" w:color="#78578E"/>
            </w:tcBorders>
          </w:tcPr>
          <w:p/>
        </w:tc>
        <w:tc>
          <w:tcPr>
            <w:tcW w:type="dxa" w:w="1028"/>
            <w:gridSpan w:val="2"/>
            <w:vMerge/>
            <w:tcBorders>
              <w:start w:sz="4.799999999999727" w:val="single" w:color="#78578E"/>
              <w:top w:sz="4.799999999999727" w:val="single" w:color="#78578E"/>
              <w:end w:sz="4.800000000000182" w:val="single" w:color="#78578E"/>
              <w:bottom w:sz="4.0" w:val="single" w:color="#78578E"/>
            </w:tcBorders>
          </w:tcPr>
          <w:p/>
        </w:tc>
        <w:tc>
          <w:tcPr>
            <w:tcW w:type="dxa" w:w="2166"/>
            <w:gridSpan w:val="4"/>
            <w:vMerge w:val="restart"/>
            <w:tcBorders>
              <w:top w:sz="4.0" w:val="single" w:color="#78578E"/>
              <w:end w:sz="4.800000000000182" w:val="single" w:color="#78578E"/>
              <w:bottom w:sz="4.799999999999727" w:val="single" w:color="#78578E"/>
            </w:tcBorders>
            <w:shd w:fill="79de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CURRENT BILL</w:t>
            </w:r>
          </w:p>
        </w:tc>
        <w:tc>
          <w:tcPr>
            <w:tcW w:type="dxa" w:w="2254"/>
            <w:gridSpan w:val="4"/>
            <w:vMerge w:val="restart"/>
            <w:tcBorders>
              <w:start w:sz="4.800000000000182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002" w:firstLine="0"/>
              <w:jc w:val="right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4264</w:t>
            </w:r>
          </w:p>
        </w:tc>
      </w:tr>
      <w:tr>
        <w:trPr>
          <w:trHeight w:hRule="exact" w:val="90"/>
        </w:trPr>
        <w:tc>
          <w:tcPr>
            <w:tcW w:type="dxa" w:w="1680"/>
            <w:gridSpan w:val="2"/>
            <w:vMerge w:val="restart"/>
            <w:tcBorders>
              <w:start w:sz="4.800000000000011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  <w:shd w:fill="b1e6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88" w:right="288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 xml:space="preserve">METER RENT </w:t>
            </w: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Fix Charges</w:t>
            </w:r>
          </w:p>
        </w:tc>
        <w:tc>
          <w:tcPr>
            <w:tcW w:type="dxa" w:w="1668"/>
            <w:gridSpan w:val="4"/>
            <w:vMerge w:val="restart"/>
            <w:tcBorders>
              <w:start w:sz="4.0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68"/>
            <w:gridSpan w:val="6"/>
            <w:vMerge w:val="restart"/>
            <w:tcBorders>
              <w:start w:sz="4.0" w:val="single" w:color="#78578E"/>
              <w:top w:sz="4.0" w:val="single" w:color="#78578E"/>
              <w:end w:sz="4.799999999999727" w:val="single" w:color="#78578E"/>
              <w:bottom w:sz="4.799999999999727" w:val="single" w:color="#78578E"/>
            </w:tcBorders>
            <w:shd w:fill="ffb1b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GST</w:t>
            </w:r>
          </w:p>
        </w:tc>
        <w:tc>
          <w:tcPr>
            <w:tcW w:type="dxa" w:w="1668"/>
            <w:gridSpan w:val="2"/>
            <w:vMerge w:val="restart"/>
            <w:tcBorders>
              <w:start w:sz="4.799999999999727" w:val="single" w:color="#78578E"/>
              <w:top w:sz="4.0" w:val="single" w:color="#78578E"/>
              <w:end w:sz="4.800000000000182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645</w:t>
            </w:r>
          </w:p>
        </w:tc>
        <w:tc>
          <w:tcPr>
            <w:tcW w:type="dxa" w:w="2056"/>
            <w:gridSpan w:val="4"/>
            <w:vMerge/>
            <w:tcBorders>
              <w:top w:sz="4.0" w:val="single" w:color="#78578E"/>
              <w:end w:sz="4.800000000000182" w:val="single" w:color="#78578E"/>
              <w:bottom w:sz="4.799999999999727" w:val="single" w:color="#78578E"/>
            </w:tcBorders>
          </w:tcPr>
          <w:p/>
        </w:tc>
        <w:tc>
          <w:tcPr>
            <w:tcW w:type="dxa" w:w="2056"/>
            <w:gridSpan w:val="4"/>
            <w:vMerge/>
            <w:tcBorders>
              <w:start w:sz="4.800000000000182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</w:tcPr>
          <w:p/>
        </w:tc>
      </w:tr>
      <w:tr>
        <w:trPr>
          <w:trHeight w:hRule="exact" w:val="277"/>
        </w:trPr>
        <w:tc>
          <w:tcPr>
            <w:tcW w:type="dxa" w:w="1028"/>
            <w:gridSpan w:val="2"/>
            <w:vMerge/>
            <w:tcBorders>
              <w:start w:sz="4.800000000000011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</w:tcPr>
          <w:p/>
        </w:tc>
        <w:tc>
          <w:tcPr>
            <w:tcW w:type="dxa" w:w="2056"/>
            <w:gridSpan w:val="4"/>
            <w:vMerge/>
            <w:tcBorders>
              <w:start w:sz="4.0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</w:tcPr>
          <w:p/>
        </w:tc>
        <w:tc>
          <w:tcPr>
            <w:tcW w:type="dxa" w:w="3084"/>
            <w:gridSpan w:val="6"/>
            <w:vMerge/>
            <w:tcBorders>
              <w:start w:sz="4.0" w:val="single" w:color="#78578E"/>
              <w:top w:sz="4.0" w:val="single" w:color="#78578E"/>
              <w:end w:sz="4.799999999999727" w:val="single" w:color="#78578E"/>
              <w:bottom w:sz="4.799999999999727" w:val="single" w:color="#78578E"/>
            </w:tcBorders>
          </w:tcPr>
          <w:p/>
        </w:tc>
        <w:tc>
          <w:tcPr>
            <w:tcW w:type="dxa" w:w="1028"/>
            <w:gridSpan w:val="2"/>
            <w:vMerge/>
            <w:tcBorders>
              <w:start w:sz="4.799999999999727" w:val="single" w:color="#78578E"/>
              <w:top w:sz="4.0" w:val="single" w:color="#78578E"/>
              <w:end w:sz="4.800000000000182" w:val="single" w:color="#78578E"/>
              <w:bottom w:sz="4.799999999999727" w:val="single" w:color="#78578E"/>
            </w:tcBorders>
          </w:tcPr>
          <w:p/>
        </w:tc>
        <w:tc>
          <w:tcPr>
            <w:tcW w:type="dxa" w:w="2166"/>
            <w:gridSpan w:val="4"/>
            <w:tcBorders>
              <w:start w:sz="4.800000000000182" w:val="single" w:color="#78578E"/>
              <w:top w:sz="4.799999999999727" w:val="single" w:color="#78578E"/>
              <w:end w:sz="4.800000000000182" w:val="single" w:color="#78578E"/>
              <w:bottom w:sz="4.800000000000182" w:val="single" w:color="#78578E"/>
            </w:tcBorders>
            <w:shd w:fill="79de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BILL ADJUSTMENT</w:t>
            </w:r>
          </w:p>
        </w:tc>
        <w:tc>
          <w:tcPr>
            <w:tcW w:type="dxa" w:w="2254"/>
            <w:gridSpan w:val="4"/>
            <w:tcBorders>
              <w:start w:sz="4.800000000000182" w:val="single" w:color="#78578E"/>
              <w:top w:sz="4.799999999999727" w:val="single" w:color="#78578E"/>
              <w:end w:sz="4.0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3"/>
        </w:trPr>
        <w:tc>
          <w:tcPr>
            <w:tcW w:type="dxa" w:w="1680"/>
            <w:gridSpan w:val="2"/>
            <w:tcBorders>
              <w:start w:sz="4.800000000000011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  <w:shd w:fill="b1e6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SERVICE RENT</w:t>
            </w:r>
          </w:p>
        </w:tc>
        <w:tc>
          <w:tcPr>
            <w:tcW w:type="dxa" w:w="1668"/>
            <w:gridSpan w:val="4"/>
            <w:tcBorders>
              <w:start w:sz="4.0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68"/>
            <w:gridSpan w:val="6"/>
            <w:tcBorders>
              <w:start w:sz="4.0" w:val="single" w:color="#78578E"/>
              <w:top w:sz="4.799999999999727" w:val="single" w:color="#78578E"/>
              <w:end w:sz="4.799999999999727" w:val="single" w:color="#78578E"/>
              <w:bottom w:sz="4.0" w:val="single" w:color="#78578E"/>
            </w:tcBorders>
            <w:shd w:fill="ffb1b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INCOME TAX</w:t>
            </w:r>
          </w:p>
        </w:tc>
        <w:tc>
          <w:tcPr>
            <w:tcW w:type="dxa" w:w="1668"/>
            <w:gridSpan w:val="2"/>
            <w:tcBorders>
              <w:start w:sz="4.799999999999727" w:val="single" w:color="#78578E"/>
              <w:top w:sz="4.799999999999727" w:val="single" w:color="#78578E"/>
              <w:end w:sz="4.800000000000182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66"/>
            <w:gridSpan w:val="4"/>
            <w:vMerge w:val="restart"/>
            <w:tcBorders>
              <w:start w:sz="4.800000000000182" w:val="single" w:color="#78578E"/>
              <w:top w:sz="4.800000000000182" w:val="single" w:color="#78578E"/>
              <w:end w:sz="4.800000000000182" w:val="single" w:color="#78578E"/>
              <w:bottom w:sz="4.0" w:val="single" w:color="#78578E"/>
            </w:tcBorders>
            <w:shd w:fill="79de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INSTALLEMENT</w:t>
            </w:r>
          </w:p>
        </w:tc>
        <w:tc>
          <w:tcPr>
            <w:tcW w:type="dxa" w:w="2254"/>
            <w:gridSpan w:val="4"/>
            <w:vMerge w:val="restart"/>
            <w:tcBorders>
              <w:start w:sz="4.800000000000182" w:val="single" w:color="#78578E"/>
              <w:top w:sz="4.800000000000182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"/>
        </w:trPr>
        <w:tc>
          <w:tcPr>
            <w:tcW w:type="dxa" w:w="1680"/>
            <w:gridSpan w:val="2"/>
            <w:vMerge w:val="restart"/>
            <w:tcBorders>
              <w:start w:sz="4.800000000000011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  <w:shd w:fill="b1e6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88" w:right="288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 xml:space="preserve">FUEL PRICE </w:t>
            </w:r>
            <w:r>
              <w:br/>
            </w: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ADJUSTMENT</w:t>
            </w:r>
          </w:p>
        </w:tc>
        <w:tc>
          <w:tcPr>
            <w:tcW w:type="dxa" w:w="1668"/>
            <w:gridSpan w:val="4"/>
            <w:vMerge w:val="restart"/>
            <w:tcBorders>
              <w:start w:sz="4.0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-121.47</w:t>
            </w:r>
          </w:p>
        </w:tc>
        <w:tc>
          <w:tcPr>
            <w:tcW w:type="dxa" w:w="1668"/>
            <w:gridSpan w:val="6"/>
            <w:vMerge w:val="restart"/>
            <w:tcBorders>
              <w:start w:sz="4.0" w:val="single" w:color="#78578E"/>
              <w:top w:sz="4.0" w:val="single" w:color="#78578E"/>
              <w:end w:sz="4.799999999999727" w:val="single" w:color="#78578E"/>
              <w:bottom w:sz="4.799999999999727" w:val="single" w:color="#78578E"/>
            </w:tcBorders>
            <w:shd w:fill="ffb1b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EXTRA TAX</w:t>
            </w:r>
          </w:p>
        </w:tc>
        <w:tc>
          <w:tcPr>
            <w:tcW w:type="dxa" w:w="1668"/>
            <w:gridSpan w:val="2"/>
            <w:vMerge w:val="restart"/>
            <w:tcBorders>
              <w:start w:sz="4.799999999999727" w:val="single" w:color="#78578E"/>
              <w:top w:sz="4.0" w:val="single" w:color="#78578E"/>
              <w:end w:sz="4.800000000000182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56"/>
            <w:gridSpan w:val="4"/>
            <w:vMerge/>
            <w:tcBorders>
              <w:start w:sz="4.800000000000182" w:val="single" w:color="#78578E"/>
              <w:top w:sz="4.800000000000182" w:val="single" w:color="#78578E"/>
              <w:end w:sz="4.800000000000182" w:val="single" w:color="#78578E"/>
              <w:bottom w:sz="4.0" w:val="single" w:color="#78578E"/>
            </w:tcBorders>
          </w:tcPr>
          <w:p/>
        </w:tc>
        <w:tc>
          <w:tcPr>
            <w:tcW w:type="dxa" w:w="2056"/>
            <w:gridSpan w:val="4"/>
            <w:vMerge/>
            <w:tcBorders>
              <w:start w:sz="4.800000000000182" w:val="single" w:color="#78578E"/>
              <w:top w:sz="4.800000000000182" w:val="single" w:color="#78578E"/>
              <w:end w:sz="4.0" w:val="single" w:color="#78578E"/>
              <w:bottom w:sz="4.0" w:val="single" w:color="#78578E"/>
            </w:tcBorders>
          </w:tcPr>
          <w:p/>
        </w:tc>
      </w:tr>
      <w:tr>
        <w:trPr>
          <w:trHeight w:hRule="exact" w:val="319"/>
        </w:trPr>
        <w:tc>
          <w:tcPr>
            <w:tcW w:type="dxa" w:w="1028"/>
            <w:gridSpan w:val="2"/>
            <w:vMerge/>
            <w:tcBorders>
              <w:start w:sz="4.800000000000011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</w:tcPr>
          <w:p/>
        </w:tc>
        <w:tc>
          <w:tcPr>
            <w:tcW w:type="dxa" w:w="2056"/>
            <w:gridSpan w:val="4"/>
            <w:vMerge/>
            <w:tcBorders>
              <w:start w:sz="4.0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</w:tcPr>
          <w:p/>
        </w:tc>
        <w:tc>
          <w:tcPr>
            <w:tcW w:type="dxa" w:w="3084"/>
            <w:gridSpan w:val="6"/>
            <w:vMerge/>
            <w:tcBorders>
              <w:start w:sz="4.0" w:val="single" w:color="#78578E"/>
              <w:top w:sz="4.0" w:val="single" w:color="#78578E"/>
              <w:end w:sz="4.799999999999727" w:val="single" w:color="#78578E"/>
              <w:bottom w:sz="4.799999999999727" w:val="single" w:color="#78578E"/>
            </w:tcBorders>
          </w:tcPr>
          <w:p/>
        </w:tc>
        <w:tc>
          <w:tcPr>
            <w:tcW w:type="dxa" w:w="1028"/>
            <w:gridSpan w:val="2"/>
            <w:vMerge/>
            <w:tcBorders>
              <w:start w:sz="4.799999999999727" w:val="single" w:color="#78578E"/>
              <w:top w:sz="4.0" w:val="single" w:color="#78578E"/>
              <w:end w:sz="4.800000000000182" w:val="single" w:color="#78578E"/>
              <w:bottom w:sz="4.799999999999727" w:val="single" w:color="#78578E"/>
            </w:tcBorders>
          </w:tcPr>
          <w:p/>
        </w:tc>
        <w:tc>
          <w:tcPr>
            <w:tcW w:type="dxa" w:w="2166"/>
            <w:gridSpan w:val="4"/>
            <w:tcBorders>
              <w:start w:sz="4.800000000000182" w:val="single" w:color="#78578E"/>
              <w:top w:sz="4.0" w:val="single" w:color="#78578E"/>
              <w:end w:sz="4.800000000000182" w:val="single" w:color="#78578E"/>
              <w:bottom w:sz="4.0" w:val="single" w:color="#78578E"/>
            </w:tcBorders>
            <w:shd w:fill="79de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SUBSIDIES</w:t>
            </w:r>
          </w:p>
        </w:tc>
        <w:tc>
          <w:tcPr>
            <w:tcW w:type="dxa" w:w="2254"/>
            <w:gridSpan w:val="4"/>
            <w:tcBorders>
              <w:start w:sz="4.800000000000182" w:val="single" w:color="#78578E"/>
              <w:top w:sz="4.0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5"/>
        </w:trPr>
        <w:tc>
          <w:tcPr>
            <w:tcW w:type="dxa" w:w="1680"/>
            <w:gridSpan w:val="2"/>
            <w:tcBorders>
              <w:start w:sz="4.800000000000011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  <w:shd w:fill="b1e6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F.C SURCHARGE</w:t>
            </w:r>
          </w:p>
        </w:tc>
        <w:tc>
          <w:tcPr>
            <w:tcW w:type="dxa" w:w="1668"/>
            <w:gridSpan w:val="4"/>
            <w:tcBorders>
              <w:start w:sz="4.0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416.67</w:t>
            </w:r>
          </w:p>
        </w:tc>
        <w:tc>
          <w:tcPr>
            <w:tcW w:type="dxa" w:w="1668"/>
            <w:gridSpan w:val="6"/>
            <w:tcBorders>
              <w:start w:sz="4.0" w:val="single" w:color="#78578E"/>
              <w:top w:sz="4.799999999999727" w:val="single" w:color="#78578E"/>
              <w:end w:sz="4.799999999999727" w:val="single" w:color="#78578E"/>
              <w:bottom w:sz="4.0" w:val="single" w:color="#78578E"/>
            </w:tcBorders>
            <w:shd w:fill="ffb1b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FURTHER TAX</w:t>
            </w:r>
          </w:p>
        </w:tc>
        <w:tc>
          <w:tcPr>
            <w:tcW w:type="dxa" w:w="1668"/>
            <w:gridSpan w:val="2"/>
            <w:tcBorders>
              <w:start w:sz="4.799999999999727" w:val="single" w:color="#78578E"/>
              <w:top w:sz="4.799999999999727" w:val="single" w:color="#78578E"/>
              <w:end w:sz="4.800000000000182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66"/>
            <w:gridSpan w:val="4"/>
            <w:tcBorders>
              <w:start w:sz="4.800000000000182" w:val="single" w:color="#78578E"/>
              <w:top w:sz="4.0" w:val="single" w:color="#78578E"/>
              <w:end w:sz="4.800000000000182" w:val="single" w:color="#78578E"/>
              <w:bottom w:sz="4.800000000000182" w:val="single" w:color="#78578E"/>
            </w:tcBorders>
            <w:shd w:fill="79de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TOTAL FPA</w:t>
            </w:r>
          </w:p>
        </w:tc>
        <w:tc>
          <w:tcPr>
            <w:tcW w:type="dxa" w:w="2254"/>
            <w:gridSpan w:val="4"/>
            <w:tcBorders>
              <w:start w:sz="4.800000000000182" w:val="single" w:color="#78578E"/>
              <w:top w:sz="4.0" w:val="single" w:color="#78578E"/>
              <w:end w:sz="4.0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1018" w:firstLine="0"/>
              <w:jc w:val="right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-145</w:t>
            </w:r>
          </w:p>
        </w:tc>
      </w:tr>
      <w:tr>
        <w:trPr>
          <w:trHeight w:hRule="exact" w:val="265"/>
        </w:trPr>
        <w:tc>
          <w:tcPr>
            <w:tcW w:type="dxa" w:w="1680"/>
            <w:gridSpan w:val="2"/>
            <w:tcBorders>
              <w:start w:sz="4.800000000000011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  <w:shd w:fill="b1e6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68"/>
            <w:gridSpan w:val="4"/>
            <w:tcBorders>
              <w:start w:sz="4.0" w:val="single" w:color="#78578E"/>
              <w:top w:sz="4.0" w:val="single" w:color="#78578E"/>
              <w:end w:sz="4.0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68"/>
            <w:gridSpan w:val="6"/>
            <w:tcBorders>
              <w:start w:sz="4.0" w:val="single" w:color="#78578E"/>
              <w:top w:sz="4.0" w:val="single" w:color="#78578E"/>
              <w:end w:sz="4.799999999999727" w:val="single" w:color="#78578E"/>
              <w:bottom w:sz="4.799999999999727" w:val="single" w:color="#78578E"/>
            </w:tcBorders>
            <w:shd w:fill="ffb1b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68"/>
            <w:gridSpan w:val="2"/>
            <w:tcBorders>
              <w:start w:sz="4.799999999999727" w:val="single" w:color="#78578E"/>
              <w:top w:sz="4.0" w:val="single" w:color="#78578E"/>
              <w:end w:sz="4.800000000000182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66"/>
            <w:gridSpan w:val="4"/>
            <w:vMerge w:val="restart"/>
            <w:tcBorders>
              <w:start w:sz="4.800000000000182" w:val="single" w:color="#78578E"/>
              <w:top w:sz="4.800000000000182" w:val="single" w:color="#78578E"/>
              <w:end w:sz="4.800000000000182" w:val="single" w:color="#78578E"/>
              <w:bottom w:sz="4.799999999999727" w:val="single" w:color="#78578E"/>
            </w:tcBorders>
            <w:shd w:fill="79de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FF0000"/>
                <w:sz w:val="14"/>
              </w:rPr>
              <w:t>PAYABLE WITHIN DUE DATE</w:t>
            </w:r>
          </w:p>
        </w:tc>
        <w:tc>
          <w:tcPr>
            <w:tcW w:type="dxa" w:w="2254"/>
            <w:gridSpan w:val="4"/>
            <w:vMerge w:val="restart"/>
            <w:tcBorders>
              <w:start w:sz="4.800000000000182" w:val="single" w:color="#78578E"/>
              <w:top w:sz="4.800000000000182" w:val="single" w:color="#78578E"/>
              <w:end w:sz="4.0" w:val="single" w:color="#78578E"/>
              <w:bottom w:sz="4.799999999999727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1008" w:firstLine="0"/>
              <w:jc w:val="right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4119</w:t>
            </w:r>
          </w:p>
        </w:tc>
      </w:tr>
      <w:tr>
        <w:trPr>
          <w:trHeight w:hRule="exact" w:val="44"/>
        </w:trPr>
        <w:tc>
          <w:tcPr>
            <w:tcW w:type="dxa" w:w="1680"/>
            <w:gridSpan w:val="2"/>
            <w:vMerge w:val="restart"/>
            <w:tcBorders>
              <w:start w:sz="4.800000000000011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  <w:shd w:fill="b1e6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QTR TARRIF ADJ/DMC</w:t>
            </w:r>
          </w:p>
        </w:tc>
        <w:tc>
          <w:tcPr>
            <w:tcW w:type="dxa" w:w="1668"/>
            <w:gridSpan w:val="4"/>
            <w:vMerge w:val="restart"/>
            <w:tcBorders>
              <w:start w:sz="4.0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160.28</w:t>
            </w:r>
          </w:p>
        </w:tc>
        <w:tc>
          <w:tcPr>
            <w:tcW w:type="dxa" w:w="1668"/>
            <w:gridSpan w:val="6"/>
            <w:vMerge w:val="restart"/>
            <w:tcBorders>
              <w:start w:sz="4.0" w:val="single" w:color="#78578E"/>
              <w:top w:sz="4.799999999999727" w:val="single" w:color="#78578E"/>
              <w:end w:sz="4.799999999999727" w:val="single" w:color="#78578E"/>
              <w:bottom w:sz="4.0" w:val="single" w:color="#78578E"/>
            </w:tcBorders>
            <w:shd w:fill="ffb1b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RETAILER STAX</w:t>
            </w:r>
          </w:p>
        </w:tc>
        <w:tc>
          <w:tcPr>
            <w:tcW w:type="dxa" w:w="1668"/>
            <w:gridSpan w:val="2"/>
            <w:vMerge w:val="restart"/>
            <w:tcBorders>
              <w:start w:sz="4.799999999999727" w:val="single" w:color="#78578E"/>
              <w:top w:sz="4.799999999999727" w:val="single" w:color="#78578E"/>
              <w:end w:sz="4.800000000000182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56"/>
            <w:gridSpan w:val="4"/>
            <w:vMerge/>
            <w:tcBorders>
              <w:start w:sz="4.800000000000182" w:val="single" w:color="#78578E"/>
              <w:top w:sz="4.800000000000182" w:val="single" w:color="#78578E"/>
              <w:end w:sz="4.800000000000182" w:val="single" w:color="#78578E"/>
              <w:bottom w:sz="4.799999999999727" w:val="single" w:color="#78578E"/>
            </w:tcBorders>
          </w:tcPr>
          <w:p/>
        </w:tc>
        <w:tc>
          <w:tcPr>
            <w:tcW w:type="dxa" w:w="2056"/>
            <w:gridSpan w:val="4"/>
            <w:vMerge/>
            <w:tcBorders>
              <w:start w:sz="4.800000000000182" w:val="single" w:color="#78578E"/>
              <w:top w:sz="4.800000000000182" w:val="single" w:color="#78578E"/>
              <w:end w:sz="4.0" w:val="single" w:color="#78578E"/>
              <w:bottom w:sz="4.799999999999727" w:val="single" w:color="#78578E"/>
            </w:tcBorders>
          </w:tcPr>
          <w:p/>
        </w:tc>
      </w:tr>
      <w:tr>
        <w:trPr>
          <w:trHeight w:hRule="exact" w:val="220"/>
        </w:trPr>
        <w:tc>
          <w:tcPr>
            <w:tcW w:type="dxa" w:w="1028"/>
            <w:gridSpan w:val="2"/>
            <w:vMerge/>
            <w:tcBorders>
              <w:start w:sz="4.800000000000011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</w:tcPr>
          <w:p/>
        </w:tc>
        <w:tc>
          <w:tcPr>
            <w:tcW w:type="dxa" w:w="2056"/>
            <w:gridSpan w:val="4"/>
            <w:vMerge/>
            <w:tcBorders>
              <w:start w:sz="4.0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</w:tcPr>
          <w:p/>
        </w:tc>
        <w:tc>
          <w:tcPr>
            <w:tcW w:type="dxa" w:w="3084"/>
            <w:gridSpan w:val="6"/>
            <w:vMerge/>
            <w:tcBorders>
              <w:start w:sz="4.0" w:val="single" w:color="#78578E"/>
              <w:top w:sz="4.799999999999727" w:val="single" w:color="#78578E"/>
              <w:end w:sz="4.799999999999727" w:val="single" w:color="#78578E"/>
              <w:bottom w:sz="4.0" w:val="single" w:color="#78578E"/>
            </w:tcBorders>
          </w:tcPr>
          <w:p/>
        </w:tc>
        <w:tc>
          <w:tcPr>
            <w:tcW w:type="dxa" w:w="1028"/>
            <w:gridSpan w:val="2"/>
            <w:vMerge/>
            <w:tcBorders>
              <w:start w:sz="4.799999999999727" w:val="single" w:color="#78578E"/>
              <w:top w:sz="4.799999999999727" w:val="single" w:color="#78578E"/>
              <w:end w:sz="4.800000000000182" w:val="single" w:color="#78578E"/>
              <w:bottom w:sz="4.0" w:val="single" w:color="#78578E"/>
            </w:tcBorders>
          </w:tcPr>
          <w:p/>
        </w:tc>
        <w:tc>
          <w:tcPr>
            <w:tcW w:type="dxa" w:w="2166"/>
            <w:gridSpan w:val="4"/>
            <w:vMerge w:val="restart"/>
            <w:tcBorders>
              <w:start w:sz="4.800000000000182" w:val="single" w:color="#78578E"/>
              <w:top w:sz="4.799999999999727" w:val="single" w:color="#78578E"/>
              <w:end w:sz="4.800000000000182" w:val="single" w:color="#78578E"/>
              <w:bottom w:sz="4.0" w:val="single" w:color="#78578E"/>
            </w:tcBorders>
            <w:shd w:fill="79de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L.P.SURCHARGE</w:t>
            </w:r>
          </w:p>
        </w:tc>
        <w:tc>
          <w:tcPr>
            <w:tcW w:type="dxa" w:w="2254"/>
            <w:gridSpan w:val="4"/>
            <w:vMerge w:val="restart"/>
            <w:tcBorders>
              <w:start w:sz="4.800000000000182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1042" w:firstLine="0"/>
              <w:jc w:val="right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354</w:t>
            </w:r>
          </w:p>
        </w:tc>
      </w:tr>
      <w:tr>
        <w:trPr>
          <w:trHeight w:hRule="exact" w:val="66"/>
        </w:trPr>
        <w:tc>
          <w:tcPr>
            <w:tcW w:type="dxa" w:w="1680"/>
            <w:gridSpan w:val="2"/>
            <w:vMerge w:val="restart"/>
            <w:tcBorders>
              <w:start w:sz="4.800000000000011" w:val="single" w:color="#78578E"/>
              <w:top w:sz="4.0" w:val="single" w:color="#78578E"/>
              <w:end w:sz="4.0" w:val="single" w:color="#78578E"/>
              <w:bottom w:sz="4.800000000000182" w:val="single" w:color="#78578E"/>
            </w:tcBorders>
            <w:shd w:fill="b1e6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TOTAL</w:t>
            </w:r>
          </w:p>
        </w:tc>
        <w:tc>
          <w:tcPr>
            <w:tcW w:type="dxa" w:w="1668"/>
            <w:gridSpan w:val="4"/>
            <w:vMerge w:val="restart"/>
            <w:tcBorders>
              <w:start w:sz="4.0" w:val="single" w:color="#78578E"/>
              <w:top w:sz="4.0" w:val="single" w:color="#78578E"/>
              <w:end w:sz="4.0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3416.48</w:t>
            </w:r>
          </w:p>
        </w:tc>
        <w:tc>
          <w:tcPr>
            <w:tcW w:type="dxa" w:w="1668"/>
            <w:gridSpan w:val="6"/>
            <w:vMerge w:val="restart"/>
            <w:tcBorders>
              <w:start w:sz="4.0" w:val="single" w:color="#78578E"/>
              <w:top w:sz="4.0" w:val="single" w:color="#78578E"/>
              <w:end w:sz="4.799999999999727" w:val="single" w:color="#78578E"/>
              <w:bottom w:sz="4.800000000000182" w:val="single" w:color="#78578E"/>
            </w:tcBorders>
            <w:shd w:fill="ffb1b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68"/>
            <w:gridSpan w:val="2"/>
            <w:vMerge w:val="restart"/>
            <w:tcBorders>
              <w:start w:sz="4.799999999999727" w:val="single" w:color="#78578E"/>
              <w:top w:sz="4.0" w:val="single" w:color="#78578E"/>
              <w:end w:sz="4.800000000000182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56"/>
            <w:gridSpan w:val="4"/>
            <w:vMerge/>
            <w:tcBorders>
              <w:start w:sz="4.800000000000182" w:val="single" w:color="#78578E"/>
              <w:top w:sz="4.799999999999727" w:val="single" w:color="#78578E"/>
              <w:end w:sz="4.800000000000182" w:val="single" w:color="#78578E"/>
              <w:bottom w:sz="4.0" w:val="single" w:color="#78578E"/>
            </w:tcBorders>
          </w:tcPr>
          <w:p/>
        </w:tc>
        <w:tc>
          <w:tcPr>
            <w:tcW w:type="dxa" w:w="2056"/>
            <w:gridSpan w:val="4"/>
            <w:vMerge/>
            <w:tcBorders>
              <w:start w:sz="4.800000000000182" w:val="single" w:color="#78578E"/>
              <w:top w:sz="4.799999999999727" w:val="single" w:color="#78578E"/>
              <w:end w:sz="4.0" w:val="single" w:color="#78578E"/>
              <w:bottom w:sz="4.0" w:val="single" w:color="#78578E"/>
            </w:tcBorders>
          </w:tcPr>
          <w:p/>
        </w:tc>
      </w:tr>
      <w:tr>
        <w:trPr>
          <w:trHeight w:hRule="exact" w:val="200"/>
        </w:trPr>
        <w:tc>
          <w:tcPr>
            <w:tcW w:type="dxa" w:w="1028"/>
            <w:gridSpan w:val="2"/>
            <w:vMerge/>
            <w:tcBorders>
              <w:start w:sz="4.800000000000011" w:val="single" w:color="#78578E"/>
              <w:top w:sz="4.0" w:val="single" w:color="#78578E"/>
              <w:end w:sz="4.0" w:val="single" w:color="#78578E"/>
              <w:bottom w:sz="4.800000000000182" w:val="single" w:color="#78578E"/>
            </w:tcBorders>
          </w:tcPr>
          <w:p/>
        </w:tc>
        <w:tc>
          <w:tcPr>
            <w:tcW w:type="dxa" w:w="2056"/>
            <w:gridSpan w:val="4"/>
            <w:vMerge/>
            <w:tcBorders>
              <w:start w:sz="4.0" w:val="single" w:color="#78578E"/>
              <w:top w:sz="4.0" w:val="single" w:color="#78578E"/>
              <w:end w:sz="4.0" w:val="single" w:color="#78578E"/>
              <w:bottom w:sz="4.800000000000182" w:val="single" w:color="#78578E"/>
            </w:tcBorders>
          </w:tcPr>
          <w:p/>
        </w:tc>
        <w:tc>
          <w:tcPr>
            <w:tcW w:type="dxa" w:w="3084"/>
            <w:gridSpan w:val="6"/>
            <w:vMerge/>
            <w:tcBorders>
              <w:start w:sz="4.0" w:val="single" w:color="#78578E"/>
              <w:top w:sz="4.0" w:val="single" w:color="#78578E"/>
              <w:end w:sz="4.799999999999727" w:val="single" w:color="#78578E"/>
              <w:bottom w:sz="4.800000000000182" w:val="single" w:color="#78578E"/>
            </w:tcBorders>
          </w:tcPr>
          <w:p/>
        </w:tc>
        <w:tc>
          <w:tcPr>
            <w:tcW w:type="dxa" w:w="1028"/>
            <w:gridSpan w:val="2"/>
            <w:vMerge/>
            <w:tcBorders>
              <w:start w:sz="4.799999999999727" w:val="single" w:color="#78578E"/>
              <w:top w:sz="4.0" w:val="single" w:color="#78578E"/>
              <w:end w:sz="4.800000000000182" w:val="single" w:color="#78578E"/>
              <w:bottom w:sz="4.800000000000182" w:val="single" w:color="#78578E"/>
            </w:tcBorders>
          </w:tcPr>
          <w:p/>
        </w:tc>
        <w:tc>
          <w:tcPr>
            <w:tcW w:type="dxa" w:w="2166"/>
            <w:gridSpan w:val="4"/>
            <w:vMerge w:val="restart"/>
            <w:tcBorders>
              <w:top w:sz="4.0" w:val="single" w:color="#78578E"/>
              <w:end w:sz="4.800000000000182" w:val="single" w:color="#78578E"/>
              <w:bottom w:sz="4.800000000000182" w:val="single" w:color="#78578E"/>
            </w:tcBorders>
            <w:shd w:fill="79de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FF0000"/>
                <w:sz w:val="14"/>
              </w:rPr>
              <w:t>PAYABLE AFTER DUE DATE</w:t>
            </w:r>
          </w:p>
        </w:tc>
        <w:tc>
          <w:tcPr>
            <w:tcW w:type="dxa" w:w="2254"/>
            <w:gridSpan w:val="4"/>
            <w:vMerge w:val="restart"/>
            <w:tcBorders>
              <w:start w:sz="4.800000000000182" w:val="single" w:color="#78578E"/>
              <w:top w:sz="4.0" w:val="single" w:color="#78578E"/>
              <w:end w:sz="4.0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1002" w:firstLine="0"/>
              <w:jc w:val="right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4473</w:t>
            </w:r>
          </w:p>
        </w:tc>
      </w:tr>
      <w:tr>
        <w:trPr>
          <w:trHeight w:hRule="exact" w:val="100"/>
        </w:trPr>
        <w:tc>
          <w:tcPr>
            <w:tcW w:type="dxa" w:w="1680"/>
            <w:gridSpan w:val="2"/>
            <w:vMerge w:val="restart"/>
            <w:tcBorders>
              <w:start w:sz="4.800000000000011" w:val="single" w:color="#78578E"/>
              <w:top w:sz="4.800000000000182" w:val="single" w:color="#78578E"/>
              <w:end w:sz="4.0" w:val="single" w:color="#78578E"/>
              <w:bottom w:sz="4.800000000000182" w:val="single" w:color="#78578E"/>
            </w:tcBorders>
            <w:shd w:fill="b1e6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68"/>
            <w:gridSpan w:val="4"/>
            <w:vMerge w:val="restart"/>
            <w:tcBorders>
              <w:start w:sz="4.0" w:val="single" w:color="#78578E"/>
              <w:top w:sz="4.800000000000182" w:val="single" w:color="#78578E"/>
              <w:end w:sz="4.0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68"/>
            <w:gridSpan w:val="6"/>
            <w:vMerge w:val="restart"/>
            <w:tcBorders>
              <w:start w:sz="4.0" w:val="single" w:color="#78578E"/>
              <w:top w:sz="4.800000000000182" w:val="single" w:color="#78578E"/>
              <w:end w:sz="4.799999999999727" w:val="single" w:color="#78578E"/>
              <w:bottom w:sz="4.800000000000182" w:val="single" w:color="#78578E"/>
            </w:tcBorders>
            <w:shd w:fill="ffb1b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68"/>
            <w:gridSpan w:val="2"/>
            <w:vMerge w:val="restart"/>
            <w:tcBorders>
              <w:start w:sz="4.799999999999727" w:val="single" w:color="#78578E"/>
              <w:top w:sz="4.800000000000182" w:val="single" w:color="#78578E"/>
              <w:end w:sz="4.800000000000182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56"/>
            <w:gridSpan w:val="4"/>
            <w:vMerge/>
            <w:tcBorders>
              <w:top w:sz="4.0" w:val="single" w:color="#78578E"/>
              <w:end w:sz="4.800000000000182" w:val="single" w:color="#78578E"/>
              <w:bottom w:sz="4.800000000000182" w:val="single" w:color="#78578E"/>
            </w:tcBorders>
          </w:tcPr>
          <w:p/>
        </w:tc>
        <w:tc>
          <w:tcPr>
            <w:tcW w:type="dxa" w:w="2056"/>
            <w:gridSpan w:val="4"/>
            <w:vMerge/>
            <w:tcBorders>
              <w:start w:sz="4.800000000000182" w:val="single" w:color="#78578E"/>
              <w:top w:sz="4.0" w:val="single" w:color="#78578E"/>
              <w:end w:sz="4.0" w:val="single" w:color="#78578E"/>
              <w:bottom w:sz="4.800000000000182" w:val="single" w:color="#78578E"/>
            </w:tcBorders>
          </w:tcPr>
          <w:p/>
        </w:tc>
      </w:tr>
      <w:tr>
        <w:trPr>
          <w:trHeight w:hRule="exact" w:val="166"/>
        </w:trPr>
        <w:tc>
          <w:tcPr>
            <w:tcW w:type="dxa" w:w="11616"/>
            <w:gridSpan w:val="22"/>
            <w:vMerge w:val="restart"/>
            <w:tcBorders>
              <w:start w:sz="4.800000000000011" w:val="single" w:color="#78578E"/>
              <w:top w:sz="4.800000000000182" w:val="single" w:color="#78578E"/>
              <w:end w:sz="4.0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12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88160" cy="9956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160" cy="995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3" w:lineRule="auto" w:before="456" w:after="2"/>
              <w:ind w:left="0" w:right="1782" w:firstLine="0"/>
              <w:jc w:val="right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Center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1473"/>
              <w:gridCol w:w="1473"/>
              <w:gridCol w:w="1473"/>
            </w:tblGrid>
            <w:tr>
              <w:trPr>
                <w:trHeight w:hRule="exact" w:val="158"/>
              </w:trPr>
              <w:tc>
                <w:tcPr>
                  <w:tcW w:type="dxa" w:w="15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20" w:right="0" w:firstLine="0"/>
                    <w:jc w:val="left"/>
                  </w:pPr>
                  <w:r>
                    <w:rPr>
                      <w:w w:val="102.2794587271554"/>
                      <w:rFonts w:ascii="Arial" w:hAnsi="Arial" w:eastAsia="Arial"/>
                      <w:b/>
                      <w:i w:val="0"/>
                      <w:color w:val="78578E"/>
                      <w:sz w:val="14"/>
                      <w:u w:val="single"/>
                    </w:rPr>
                    <w:t>SDO #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0" w:right="262" w:firstLine="0"/>
                    <w:jc w:val="right"/>
                  </w:pPr>
                  <w:r>
                    <w:rPr>
                      <w:w w:val="102.2794587271554"/>
                      <w:rFonts w:ascii="Arial" w:hAnsi="Arial" w:eastAsia="Arial"/>
                      <w:b/>
                      <w:i w:val="0"/>
                      <w:color w:val="78578E"/>
                      <w:sz w:val="14"/>
                    </w:rPr>
                    <w:t>Name :</w:t>
                  </w:r>
                </w:p>
              </w:tc>
              <w:tc>
                <w:tcPr>
                  <w:tcW w:type="dxa" w:w="14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78" w:after="0"/>
                    <w:ind w:left="156" w:right="0" w:firstLine="0"/>
                    <w:jc w:val="left"/>
                  </w:pPr>
                  <w:r>
                    <w:rPr>
                      <w:w w:val="102.2794587271554"/>
                      <w:rFonts w:ascii="Arial" w:hAnsi="Arial" w:eastAsia="Arial"/>
                      <w:b w:val="0"/>
                      <w:i w:val="0"/>
                      <w:color w:val="78578E"/>
                      <w:sz w:val="14"/>
                    </w:rPr>
                    <w:t>For complaints dial:</w:t>
                  </w:r>
                </w:p>
              </w:tc>
            </w:tr>
            <w:tr>
              <w:trPr>
                <w:trHeight w:hRule="exact" w:val="80"/>
              </w:trPr>
              <w:tc>
                <w:tcPr>
                  <w:tcW w:type="dxa" w:w="1473"/>
                  <w:vMerge/>
                  <w:tcBorders/>
                </w:tcPr>
                <w:p/>
              </w:tc>
              <w:tc>
                <w:tcPr>
                  <w:tcW w:type="dxa" w:w="13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0" w:right="156" w:firstLine="0"/>
                    <w:jc w:val="right"/>
                  </w:pPr>
                  <w:r>
                    <w:rPr>
                      <w:w w:val="102.2794587271554"/>
                      <w:rFonts w:ascii="Arial" w:hAnsi="Arial" w:eastAsia="Arial"/>
                      <w:b/>
                      <w:i w:val="0"/>
                      <w:color w:val="78578E"/>
                      <w:sz w:val="14"/>
                    </w:rPr>
                    <w:t>ADYALA</w:t>
                  </w:r>
                </w:p>
              </w:tc>
              <w:tc>
                <w:tcPr>
                  <w:tcW w:type="dxa" w:w="1473"/>
                  <w:vMerge/>
                  <w:tcBorders/>
                </w:tcPr>
                <w:p/>
              </w:tc>
            </w:tr>
            <w:tr>
              <w:trPr>
                <w:trHeight w:hRule="exact" w:val="80"/>
              </w:trPr>
              <w:tc>
                <w:tcPr>
                  <w:tcW w:type="dxa" w:w="15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20" w:right="0" w:firstLine="0"/>
                    <w:jc w:val="left"/>
                  </w:pPr>
                  <w:r>
                    <w:rPr>
                      <w:w w:val="102.2794587271554"/>
                      <w:rFonts w:ascii="Arial" w:hAnsi="Arial" w:eastAsia="Arial"/>
                      <w:b w:val="0"/>
                      <w:i w:val="0"/>
                      <w:color w:val="78578E"/>
                      <w:sz w:val="14"/>
                    </w:rPr>
                    <w:t>/03195990622</w:t>
                  </w:r>
                </w:p>
              </w:tc>
              <w:tc>
                <w:tcPr>
                  <w:tcW w:type="dxa" w:w="1473"/>
                  <w:vMerge/>
                  <w:tcBorders/>
                </w:tcPr>
                <w:p/>
              </w:tc>
              <w:tc>
                <w:tcPr>
                  <w:tcW w:type="dxa" w:w="14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0" w:after="0"/>
                    <w:ind w:left="274" w:right="0" w:firstLine="0"/>
                    <w:jc w:val="left"/>
                  </w:pPr>
                  <w:r>
                    <w:rPr>
                      <w:w w:val="102.2794587271554"/>
                      <w:rFonts w:ascii="Arial" w:hAnsi="Arial" w:eastAsia="Arial"/>
                      <w:b w:val="0"/>
                      <w:i w:val="0"/>
                      <w:color w:val="78578E"/>
                      <w:sz w:val="14"/>
                    </w:rPr>
                    <w:t>118 /SMS: 8118</w:t>
                  </w:r>
                </w:p>
              </w:tc>
            </w:tr>
            <w:tr>
              <w:trPr>
                <w:trHeight w:hRule="exact" w:val="180"/>
              </w:trPr>
              <w:tc>
                <w:tcPr>
                  <w:tcW w:type="dxa" w:w="1473"/>
                  <w:vMerge/>
                  <w:tcBorders/>
                </w:tcPr>
                <w:p/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8" w:after="0"/>
                    <w:ind w:left="0" w:right="348" w:firstLine="0"/>
                    <w:jc w:val="right"/>
                  </w:pPr>
                  <w:r>
                    <w:rPr>
                      <w:w w:val="102.2794587271554"/>
                      <w:rFonts w:ascii="Arial" w:hAnsi="Arial" w:eastAsia="Arial"/>
                      <w:b/>
                      <w:i w:val="0"/>
                      <w:color w:val="78578E"/>
                      <w:sz w:val="14"/>
                    </w:rPr>
                    <w:t>Ph # :</w:t>
                  </w:r>
                </w:p>
              </w:tc>
              <w:tc>
                <w:tcPr>
                  <w:tcW w:type="dxa" w:w="1473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3" w:lineRule="auto" w:before="4" w:after="0"/>
              <w:ind w:left="0" w:right="1678" w:firstLine="0"/>
              <w:jc w:val="right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5574088</w:t>
            </w:r>
          </w:p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w w:val="98.52846931008732"/>
                <w:rFonts w:ascii="Arial" w:hAnsi="Arial" w:eastAsia="Arial"/>
                <w:b/>
                <w:i w:val="0"/>
                <w:color w:val="0000FF"/>
                <w:sz w:val="17"/>
              </w:rPr>
              <w:t>BILL CALCULATION</w:t>
            </w:r>
          </w:p>
          <w:p>
            <w:pPr>
              <w:autoSpaceDN w:val="0"/>
              <w:autoSpaceDE w:val="0"/>
              <w:widowControl/>
              <w:spacing w:line="233" w:lineRule="auto" w:before="420" w:after="0"/>
              <w:ind w:left="0" w:right="1032" w:firstLine="0"/>
              <w:jc w:val="right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78578E"/>
                <w:sz w:val="14"/>
              </w:rPr>
              <w:t>GOP Tariff     x    Units</w:t>
            </w:r>
          </w:p>
          <w:p>
            <w:pPr>
              <w:autoSpaceDN w:val="0"/>
              <w:autoSpaceDE w:val="0"/>
              <w:widowControl/>
              <w:spacing w:line="233" w:lineRule="auto" w:before="50" w:after="0"/>
              <w:ind w:left="0" w:right="1274" w:firstLine="0"/>
              <w:jc w:val="right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22.9500 X 129</w:t>
            </w:r>
          </w:p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 xml:space="preserve">GST ON FPA </w:t>
            </w:r>
            <w:r>
              <w:br/>
            </w: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 xml:space="preserve">ED ON FPA </w:t>
            </w:r>
            <w:r>
              <w:br/>
            </w: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 xml:space="preserve">FURTHER TAX ON FPA </w:t>
            </w: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 xml:space="preserve">S.TAX ON FPA </w:t>
            </w:r>
            <w:r>
              <w:br/>
            </w: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 xml:space="preserve">IT ON FPA </w:t>
            </w:r>
            <w:r>
              <w:br/>
            </w: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ET ON FPA</w:t>
            </w:r>
            <w:r>
              <w:br/>
            </w:r>
            <w:r>
              <w:rPr>
                <w:w w:val="102.59513173784529"/>
                <w:rFonts w:ascii="Arial" w:hAnsi="Arial" w:eastAsia="Arial"/>
                <w:b w:val="0"/>
                <w:i w:val="0"/>
                <w:color w:val="78578E"/>
                <w:sz w:val="14"/>
              </w:rPr>
              <w:t xml:space="preserve"> ----------------------------- </w:t>
            </w: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TOTAL TAXES ON FPA</w:t>
            </w:r>
          </w:p>
          <w:p>
            <w:pPr>
              <w:autoSpaceDN w:val="0"/>
              <w:autoSpaceDE w:val="0"/>
              <w:widowControl/>
              <w:spacing w:line="245" w:lineRule="auto" w:before="14" w:after="0"/>
              <w:ind w:left="576" w:right="576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-22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-1.82 </w:t>
            </w:r>
            <w:r>
              <w:br/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`</w:t>
            </w:r>
          </w:p>
          <w:p>
            <w:pPr>
              <w:autoSpaceDN w:val="0"/>
              <w:autoSpaceDE w:val="0"/>
              <w:widowControl/>
              <w:spacing w:line="245" w:lineRule="auto" w:before="504" w:after="0"/>
              <w:ind w:left="0" w:right="0" w:firstLine="0"/>
              <w:jc w:val="center"/>
            </w:pPr>
            <w:r>
              <w:rPr>
                <w:w w:val="102.59513173784529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 ----------------------------- </w:t>
            </w: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-23.82</w:t>
            </w:r>
          </w:p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TOTAL</w:t>
            </w:r>
          </w:p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703.18</w:t>
            </w:r>
          </w:p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DEFFERRED AMOUNT</w:t>
            </w:r>
          </w:p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Fuel Price Adjustment for Jul-24 @ -0.3692/KWH</w:t>
            </w:r>
          </w:p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 xml:space="preserve">OUTSTANDING INST. </w:t>
            </w: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AMOUNT</w:t>
            </w:r>
          </w:p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PROG. GST PAID F-Y</w:t>
            </w:r>
          </w:p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/>
                <w:i w:val="0"/>
                <w:color w:val="78578E"/>
                <w:sz w:val="14"/>
              </w:rPr>
              <w:t>PROG. IT PAID F-Y</w:t>
            </w:r>
          </w:p>
        </w:tc>
      </w:tr>
      <w:tr>
        <w:trPr>
          <w:trHeight w:hRule="exact" w:val="1358"/>
        </w:trPr>
        <w:tc>
          <w:tcPr>
            <w:tcW w:type="dxa" w:w="10796"/>
            <w:gridSpan w:val="22"/>
            <w:vMerge/>
            <w:tcBorders>
              <w:start w:sz="4.800000000000011" w:val="single" w:color="#78578E"/>
              <w:top w:sz="4.800000000000182" w:val="single" w:color="#78578E"/>
              <w:end w:sz="4.0" w:val="single" w:color="#78578E"/>
              <w:bottom w:sz="4.800000000000182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10532"/>
            <w:gridSpan w:val="22"/>
            <w:vMerge/>
            <w:tcBorders>
              <w:start w:sz="4.800000000000011" w:val="single" w:color="#78578E"/>
              <w:top w:sz="4.800000000000182" w:val="single" w:color="#78578E"/>
              <w:end w:sz="4.0" w:val="single" w:color="#78578E"/>
              <w:bottom w:sz="4.800000000000182" w:val="single" w:color="#78578E"/>
            </w:tcBorders>
          </w:tcPr>
          <w:p/>
        </w:tc>
      </w:tr>
      <w:tr>
        <w:trPr>
          <w:trHeight w:hRule="exact" w:val="352"/>
        </w:trPr>
        <w:tc>
          <w:tcPr>
            <w:tcW w:type="dxa" w:w="10796"/>
            <w:gridSpan w:val="22"/>
            <w:vMerge/>
            <w:tcBorders>
              <w:start w:sz="4.800000000000011" w:val="single" w:color="#78578E"/>
              <w:top w:sz="4.800000000000182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0532"/>
            <w:gridSpan w:val="22"/>
            <w:vMerge/>
            <w:tcBorders>
              <w:start w:sz="4.800000000000011" w:val="single" w:color="#78578E"/>
              <w:top w:sz="4.800000000000182" w:val="single" w:color="#78578E"/>
              <w:end w:sz="4.0" w:val="single" w:color="#78578E"/>
              <w:bottom w:sz="4.0" w:val="single" w:color="#78578E"/>
            </w:tcBorders>
          </w:tcPr>
          <w:p/>
        </w:tc>
      </w:tr>
      <w:tr>
        <w:trPr>
          <w:trHeight w:hRule="exact" w:val="364"/>
        </w:trPr>
        <w:tc>
          <w:tcPr>
            <w:tcW w:type="dxa" w:w="10796"/>
            <w:gridSpan w:val="22"/>
            <w:vMerge/>
            <w:tcBorders>
              <w:start w:sz="4.800000000000011" w:val="single" w:color="#78578E"/>
              <w:top w:sz="4.0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10796"/>
            <w:gridSpan w:val="22"/>
            <w:vMerge/>
            <w:tcBorders>
              <w:start w:sz="4.800000000000011" w:val="single" w:color="#78578E"/>
              <w:top w:sz="4.0" w:val="single" w:color="#78578E"/>
              <w:end w:sz="4.0" w:val="single" w:color="#78578E"/>
              <w:bottom w:sz="4.0" w:val="single" w:color="#78578E"/>
            </w:tcBorders>
            <w:shd w:fill="efef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28"/>
        </w:trPr>
        <w:tc>
          <w:tcPr>
            <w:tcW w:type="dxa" w:w="11104"/>
            <w:gridSpan w:val="22"/>
            <w:vMerge/>
            <w:tcBorders>
              <w:start w:sz="4.800000000000011" w:val="single" w:color="#78578E"/>
              <w:end w:sz="4.0" w:val="single" w:color="#78578E"/>
              <w:bottom w:sz="4.0" w:val="single" w:color="#78578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07940" cy="11175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940" cy="1117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34"/>
        </w:trPr>
        <w:tc>
          <w:tcPr>
            <w:tcW w:type="dxa" w:w="11104"/>
            <w:gridSpan w:val="22"/>
            <w:tcBorders>
              <w:start w:sz="4.800000000000011" w:val="single" w:color="#78578E"/>
              <w:top w:sz="4.0" w:val="single" w:color="#78578E"/>
              <w:end w:sz="4.0" w:val="single" w:color="#78578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1058" w:val="left"/>
        </w:tabs>
        <w:autoSpaceDE w:val="0"/>
        <w:widowControl/>
        <w:spacing w:line="233" w:lineRule="auto" w:before="7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https://bill.pitc.com.pk/iescobill/general?refno=03146221107301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1/2</w:t>
      </w:r>
    </w:p>
    <w:p>
      <w:pPr>
        <w:sectPr>
          <w:pgSz w:w="12240" w:h="15840"/>
          <w:pgMar w:top="154" w:right="460" w:bottom="148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473709</wp:posOffset>
            </wp:positionH>
            <wp:positionV relativeFrom="page">
              <wp:posOffset>467359</wp:posOffset>
            </wp:positionV>
            <wp:extent cx="702310" cy="317589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3175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355600</wp:posOffset>
            </wp:positionV>
            <wp:extent cx="7061200" cy="18923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1892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0"/>
        <w:gridCol w:w="2260"/>
        <w:gridCol w:w="2260"/>
        <w:gridCol w:w="2260"/>
        <w:gridCol w:w="2260"/>
      </w:tblGrid>
      <w:tr>
        <w:trPr>
          <w:trHeight w:hRule="exact" w:val="23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9/23/24, 6:25 AM</w:t>
            </w:r>
          </w:p>
        </w:tc>
        <w:tc>
          <w:tcPr>
            <w:tcW w:type="dxa" w:w="7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230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IESCO ONLINE BILL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8" w:after="0"/>
              <w:ind w:left="0" w:right="326" w:firstLine="0"/>
              <w:jc w:val="right"/>
            </w:pPr>
            <w:r>
              <w:rPr>
                <w:w w:val="102.59513173784529"/>
                <w:rFonts w:ascii="Arial" w:hAnsi="Arial" w:eastAsia="Arial"/>
                <w:b w:val="0"/>
                <w:i w:val="0"/>
                <w:color w:val="78578E"/>
                <w:sz w:val="14"/>
              </w:rPr>
              <w:t>BILL NO</w:t>
            </w:r>
          </w:p>
        </w:tc>
      </w:tr>
      <w:tr>
        <w:trPr>
          <w:trHeight w:hRule="exact" w:val="36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266" w:right="0" w:firstLine="0"/>
              <w:jc w:val="left"/>
            </w:pPr>
            <w:r>
              <w:rPr>
                <w:w w:val="102.59513173784529"/>
                <w:rFonts w:ascii="Arial" w:hAnsi="Arial" w:eastAsia="Arial"/>
                <w:b/>
                <w:i w:val="0"/>
                <w:color w:val="78578E"/>
                <w:sz w:val="14"/>
              </w:rPr>
              <w:t>www.iesco.com.pk</w:t>
            </w:r>
          </w:p>
        </w:tc>
        <w:tc>
          <w:tcPr>
            <w:tcW w:type="dxa" w:w="7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684" w:right="0" w:firstLine="0"/>
              <w:jc w:val="left"/>
            </w:pPr>
            <w:r>
              <w:rPr>
                <w:w w:val="102.27946326846168"/>
                <w:rFonts w:ascii="Arial Black" w:hAnsi="Arial Black" w:eastAsia="Arial Black"/>
                <w:b w:val="0"/>
                <w:i w:val="0"/>
                <w:color w:val="78578E"/>
                <w:sz w:val="21"/>
              </w:rPr>
              <w:t>ISLAMABAD ELECTRIC SUPPLY COMPANY - ELECTRICITY</w:t>
            </w:r>
          </w:p>
        </w:tc>
        <w:tc>
          <w:tcPr>
            <w:tcW w:type="dxa" w:w="2260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2260"/>
            <w:vMerge/>
            <w:tcBorders/>
          </w:tcPr>
          <w:p/>
        </w:tc>
        <w:tc>
          <w:tcPr>
            <w:tcW w:type="dxa" w:w="7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82" w:firstLine="0"/>
              <w:jc w:val="right"/>
            </w:pPr>
            <w:r>
              <w:rPr>
                <w:w w:val="102.27946326846168"/>
                <w:rFonts w:ascii="Arial Black" w:hAnsi="Arial Black" w:eastAsia="Arial Black"/>
                <w:b w:val="0"/>
                <w:i w:val="0"/>
                <w:color w:val="78578E"/>
                <w:sz w:val="21"/>
              </w:rPr>
              <w:t>CONSUMER BILL</w:t>
            </w:r>
          </w:p>
        </w:tc>
        <w:tc>
          <w:tcPr>
            <w:tcW w:type="dxa" w:w="2260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60"/>
            <w:vMerge/>
            <w:tcBorders/>
          </w:tcPr>
          <w:p/>
        </w:tc>
        <w:tc>
          <w:tcPr>
            <w:tcW w:type="dxa" w:w="6780"/>
            <w:gridSpan w:val="3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558" w:firstLine="0"/>
              <w:jc w:val="right"/>
            </w:pPr>
            <w:r>
              <w:rPr>
                <w:w w:val="102.59513173784529"/>
                <w:rFonts w:ascii="Arial" w:hAnsi="Arial" w:eastAsia="Arial"/>
                <w:b w:val="0"/>
                <w:i w:val="0"/>
                <w:color w:val="78578E"/>
                <w:sz w:val="14"/>
              </w:rPr>
              <w:t>1</w:t>
            </w:r>
          </w:p>
        </w:tc>
      </w:tr>
      <w:tr>
        <w:trPr>
          <w:trHeight w:hRule="exact" w:val="254"/>
        </w:trPr>
        <w:tc>
          <w:tcPr>
            <w:tcW w:type="dxa" w:w="2260"/>
            <w:vMerge/>
            <w:tcBorders/>
          </w:tcPr>
          <w:p/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22" w:right="0" w:firstLine="0"/>
              <w:jc w:val="left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1A74FF"/>
                <w:sz w:val="12"/>
              </w:rPr>
              <w:t>YOUR BETTER SERVICE - OUR PRIDE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208" w:firstLine="0"/>
              <w:jc w:val="right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CONSUMER ID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232" w:right="0" w:firstLine="0"/>
              <w:jc w:val="left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1143438000</w:t>
            </w:r>
          </w:p>
        </w:tc>
        <w:tc>
          <w:tcPr>
            <w:tcW w:type="dxa" w:w="22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98" w:after="0"/>
        <w:ind w:left="886" w:right="0" w:firstLine="0"/>
        <w:jc w:val="left"/>
      </w:pPr>
      <w:r>
        <w:rPr>
          <w:w w:val="102.2794587271554"/>
          <w:rFonts w:ascii="Arial" w:hAnsi="Arial" w:eastAsia="Arial"/>
          <w:b w:val="0"/>
          <w:i w:val="0"/>
          <w:color w:val="1A74FF"/>
          <w:sz w:val="14"/>
        </w:rPr>
        <w:t>BANK</w:t>
      </w:r>
    </w:p>
    <w:p>
      <w:pPr>
        <w:autoSpaceDN w:val="0"/>
        <w:autoSpaceDE w:val="0"/>
        <w:widowControl/>
        <w:spacing w:line="233" w:lineRule="auto" w:before="6" w:after="0"/>
        <w:ind w:left="886" w:right="0" w:firstLine="0"/>
        <w:jc w:val="left"/>
      </w:pPr>
      <w:r>
        <w:rPr>
          <w:w w:val="102.2794587271554"/>
          <w:rFonts w:ascii="Arial" w:hAnsi="Arial" w:eastAsia="Arial"/>
          <w:b w:val="0"/>
          <w:i w:val="0"/>
          <w:color w:val="1A74FF"/>
          <w:sz w:val="14"/>
        </w:rPr>
        <w:t>STAMP</w:t>
      </w:r>
    </w:p>
    <w:p>
      <w:pPr>
        <w:autoSpaceDN w:val="0"/>
        <w:autoSpaceDE w:val="0"/>
        <w:widowControl/>
        <w:spacing w:line="233" w:lineRule="auto" w:before="150" w:after="178"/>
        <w:ind w:left="0" w:right="3130" w:firstLine="0"/>
        <w:jc w:val="right"/>
      </w:pPr>
      <w:r>
        <w:rPr>
          <w:w w:val="102.2794587271554"/>
          <w:rFonts w:ascii="Arial" w:hAnsi="Arial" w:eastAsia="Arial"/>
          <w:b w:val="0"/>
          <w:i w:val="0"/>
          <w:color w:val="78578E"/>
          <w:sz w:val="14"/>
        </w:rPr>
        <w:t>SEP 24 - 03 14622 1107301 - 000004119 - 30 SEP 24 - 6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4"/>
        <w:gridCol w:w="1614"/>
        <w:gridCol w:w="1614"/>
        <w:gridCol w:w="1614"/>
        <w:gridCol w:w="1614"/>
        <w:gridCol w:w="1614"/>
        <w:gridCol w:w="1614"/>
      </w:tblGrid>
      <w:tr>
        <w:trPr>
          <w:trHeight w:hRule="exact" w:val="21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454" w:firstLine="0"/>
              <w:jc w:val="right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BILL MONTH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14" w:firstLine="0"/>
              <w:jc w:val="right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DUE DATE</w:t>
            </w:r>
          </w:p>
        </w:tc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784" w:firstLine="0"/>
              <w:jc w:val="right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78578E"/>
                <w:sz w:val="12"/>
              </w:rPr>
              <w:t>REFERENCE NO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616" w:right="0" w:firstLine="0"/>
              <w:jc w:val="left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FF0000"/>
                <w:sz w:val="12"/>
              </w:rPr>
              <w:t>PAYABLE WITHIN DUE DATE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454" w:firstLine="0"/>
              <w:jc w:val="right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4119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72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2/2</w:t>
            </w:r>
          </w:p>
        </w:tc>
      </w:tr>
      <w:tr>
        <w:trPr>
          <w:trHeight w:hRule="exact" w:val="644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0" w:right="586" w:firstLine="0"/>
              <w:jc w:val="right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SEP 24</w:t>
            </w:r>
          </w:p>
        </w:tc>
        <w:tc>
          <w:tcPr>
            <w:tcW w:type="dxa" w:w="17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0" w:right="584" w:firstLine="0"/>
              <w:jc w:val="right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30 SEP 24</w:t>
            </w:r>
          </w:p>
        </w:tc>
        <w:tc>
          <w:tcPr>
            <w:tcW w:type="dxa" w:w="25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0" w:right="0" w:firstLine="0"/>
              <w:jc w:val="center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03 14622 1107301 U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2" w:after="0"/>
              <w:ind w:left="632" w:right="0" w:firstLine="0"/>
              <w:jc w:val="left"/>
            </w:pPr>
            <w:r>
              <w:rPr>
                <w:w w:val="101.27981503804524"/>
                <w:rFonts w:ascii="Arial" w:hAnsi="Arial" w:eastAsia="Arial"/>
                <w:b/>
                <w:i w:val="0"/>
                <w:color w:val="FF0000"/>
                <w:sz w:val="12"/>
              </w:rPr>
              <w:t>PAYABLE AFTER DUE DATE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0" w:right="450" w:firstLine="0"/>
              <w:jc w:val="right"/>
            </w:pPr>
            <w:r>
              <w:rPr>
                <w:w w:val="102.2794587271554"/>
                <w:rFonts w:ascii="Arial" w:hAnsi="Arial" w:eastAsia="Arial"/>
                <w:b w:val="0"/>
                <w:i w:val="0"/>
                <w:color w:val="000000"/>
                <w:sz w:val="14"/>
              </w:rPr>
              <w:t>4473</w:t>
            </w:r>
          </w:p>
        </w:tc>
        <w:tc>
          <w:tcPr>
            <w:tcW w:type="dxa" w:w="1614"/>
            <w:vMerge/>
            <w:tcBorders/>
          </w:tcPr>
          <w:p/>
        </w:tc>
      </w:tr>
      <w:tr>
        <w:trPr>
          <w:trHeight w:hRule="exact" w:val="6224"/>
        </w:trPr>
        <w:tc>
          <w:tcPr>
            <w:tcW w:type="dxa" w:w="6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6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https://bill.pitc.com.pk/iescobill/general?refno=03146221107301</w:t>
            </w:r>
          </w:p>
        </w:tc>
        <w:tc>
          <w:tcPr>
            <w:tcW w:type="dxa" w:w="1614"/>
            <w:vMerge/>
            <w:tcBorders/>
          </w:tcPr>
          <w:p/>
        </w:tc>
        <w:tc>
          <w:tcPr>
            <w:tcW w:type="dxa" w:w="1614"/>
            <w:vMerge/>
            <w:tcBorders/>
          </w:tcPr>
          <w:p/>
        </w:tc>
        <w:tc>
          <w:tcPr>
            <w:tcW w:type="dxa" w:w="16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154" w:right="460" w:bottom="148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iesco.com.pk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